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091522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Sea bass</w:t>
            </w:r>
          </w:p>
        </w:tc>
      </w:tr>
      <w:tr>
        <w:tc>
          <w:tcPr>
            <w:tcW w:type="dxa" w:w="2608"/>
          </w:tcPr>
          <w:p>
            <w:pPr>
              <w:pStyle w:val="Smallintable"/>
            </w:pPr>
            <w:r>
              <w:t>Country</w:t>
            </w:r>
          </w:p>
        </w:tc>
        <w:tc>
          <w:tcPr>
            <w:tcW w:type="dxa" w:w="7937"/>
          </w:tcPr>
          <w:p>
            <w:pPr>
              <w:pStyle w:val="Smallintable"/>
            </w:pPr>
            <w:r>
              <w:t>Montenegro</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R080497</w:t>
            </w:r>
          </w:p>
        </w:tc>
        <w:tc>
          <w:tcPr>
            <w:tcW w:type="dxa" w:w="8277"/>
          </w:tcPr>
          <w:p>
            <w:pPr>
              <w:pStyle w:val="Smallintable"/>
            </w:pPr>
            <w:r>
              <w:t>opening and providing for the management of Community tariff quotas for certain fish and fishery products originating in Montenegro</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ME</w:t>
            </w:r>
          </w:p>
        </w:tc>
        <w:tc>
          <w:tcPr>
            <w:tcW w:type="dxa" w:w="8277"/>
          </w:tcPr>
          <w:p>
            <w:pPr>
              <w:pStyle w:val="Smallintable"/>
            </w:pPr>
            <w:r>
              <w:t>Montenegro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0301998522</w:t>
            </w:r>
          </w:p>
        </w:tc>
        <w:tc>
          <w:tcPr>
            <w:tcW w:type="dxa" w:w="8561"/>
          </w:tcPr>
          <w:p>
            <w:pPr>
              <w:pStyle w:val="Smallintable"/>
            </w:pPr>
            <w:r>
              <w:t>European sea bass (Dicentrarchus labrax)</w:t>
            </w:r>
          </w:p>
        </w:tc>
      </w:tr>
      <w:tr>
        <w:tc>
          <w:tcPr>
            <w:tcW w:type="dxa" w:w="1984"/>
          </w:tcPr>
          <w:p>
            <w:pPr>
              <w:pStyle w:val="Smallintable"/>
            </w:pPr>
            <w:r>
              <w:t>0302841000</w:t>
            </w:r>
          </w:p>
        </w:tc>
        <w:tc>
          <w:tcPr>
            <w:tcW w:type="dxa" w:w="8561"/>
          </w:tcPr>
          <w:p>
            <w:pPr>
              <w:pStyle w:val="Smallintable"/>
            </w:pPr>
            <w:r>
              <w:t>European sea bass (Dicentrarchus labrax)</w:t>
            </w:r>
          </w:p>
        </w:tc>
      </w:tr>
      <w:tr>
        <w:tc>
          <w:tcPr>
            <w:tcW w:type="dxa" w:w="1984"/>
          </w:tcPr>
          <w:p>
            <w:pPr>
              <w:pStyle w:val="Smallintable"/>
            </w:pPr>
            <w:r>
              <w:t>0303841000</w:t>
            </w:r>
          </w:p>
        </w:tc>
        <w:tc>
          <w:tcPr>
            <w:tcW w:type="dxa" w:w="8561"/>
          </w:tcPr>
          <w:p>
            <w:pPr>
              <w:pStyle w:val="Smallintable"/>
            </w:pPr>
            <w:r>
              <w:t>European sea bass (Dicentrarchus labrax)</w:t>
            </w:r>
          </w:p>
        </w:tc>
      </w:tr>
      <w:tr>
        <w:tc>
          <w:tcPr>
            <w:tcW w:type="dxa" w:w="1984"/>
          </w:tcPr>
          <w:p>
            <w:pPr>
              <w:pStyle w:val="Smallintable"/>
            </w:pPr>
            <w:r>
              <w:t>0304499070</w:t>
            </w:r>
          </w:p>
        </w:tc>
        <w:tc>
          <w:tcPr>
            <w:tcW w:type="dxa" w:w="8561"/>
          </w:tcPr>
          <w:p>
            <w:pPr>
              <w:pStyle w:val="Smallintable"/>
            </w:pPr>
            <w:r>
              <w:t>European sea bass (Dicentrarchus labrax)</w:t>
            </w:r>
          </w:p>
        </w:tc>
      </w:tr>
      <w:tr>
        <w:tc>
          <w:tcPr>
            <w:tcW w:type="dxa" w:w="1984"/>
          </w:tcPr>
          <w:p>
            <w:pPr>
              <w:pStyle w:val="Smallintable"/>
            </w:pPr>
            <w:r>
              <w:t>0304599045</w:t>
            </w:r>
          </w:p>
        </w:tc>
        <w:tc>
          <w:tcPr>
            <w:tcW w:type="dxa" w:w="8561"/>
          </w:tcPr>
          <w:p>
            <w:pPr>
              <w:pStyle w:val="Smallintable"/>
            </w:pPr>
            <w:r>
              <w:t>European sea bass (Dicentrarchus labrax)</w:t>
            </w:r>
          </w:p>
        </w:tc>
      </w:tr>
      <w:tr>
        <w:tc>
          <w:tcPr>
            <w:tcW w:type="dxa" w:w="1984"/>
          </w:tcPr>
          <w:p>
            <w:pPr>
              <w:pStyle w:val="Smallintable"/>
            </w:pPr>
            <w:r>
              <w:t>0304899040</w:t>
            </w:r>
          </w:p>
        </w:tc>
        <w:tc>
          <w:tcPr>
            <w:tcW w:type="dxa" w:w="8561"/>
          </w:tcPr>
          <w:p>
            <w:pPr>
              <w:pStyle w:val="Smallintable"/>
            </w:pPr>
            <w:r>
              <w:t>European sea bass (Dicentrarchus labrax)</w:t>
            </w:r>
          </w:p>
        </w:tc>
      </w:tr>
      <w:tr>
        <w:tc>
          <w:tcPr>
            <w:tcW w:type="dxa" w:w="1984"/>
          </w:tcPr>
          <w:p>
            <w:pPr>
              <w:pStyle w:val="Smallintable"/>
            </w:pPr>
            <w:r>
              <w:t>0304999970</w:t>
            </w:r>
          </w:p>
        </w:tc>
        <w:tc>
          <w:tcPr>
            <w:tcW w:type="dxa" w:w="8561"/>
          </w:tcPr>
          <w:p>
            <w:pPr>
              <w:pStyle w:val="Smallintable"/>
            </w:pPr>
            <w:r>
              <w:t>European sea bass (Dicentrarchus labrax)</w:t>
            </w:r>
          </w:p>
        </w:tc>
      </w:tr>
      <w:tr>
        <w:tc>
          <w:tcPr>
            <w:tcW w:type="dxa" w:w="1984"/>
          </w:tcPr>
          <w:p>
            <w:pPr>
              <w:pStyle w:val="Smallintable"/>
            </w:pPr>
            <w:r>
              <w:t>0305100040</w:t>
            </w:r>
          </w:p>
        </w:tc>
        <w:tc>
          <w:tcPr>
            <w:tcW w:type="dxa" w:w="8561"/>
          </w:tcPr>
          <w:p>
            <w:pPr>
              <w:pStyle w:val="Smallintable"/>
            </w:pPr>
            <w:r>
              <w:t>Of sea bass (Dicentrarchus labrax)</w:t>
            </w:r>
          </w:p>
        </w:tc>
      </w:tr>
      <w:tr>
        <w:tc>
          <w:tcPr>
            <w:tcW w:type="dxa" w:w="1984"/>
          </w:tcPr>
          <w:p>
            <w:pPr>
              <w:pStyle w:val="Smallintable"/>
            </w:pPr>
            <w:r>
              <w:t>0305399080</w:t>
            </w:r>
          </w:p>
        </w:tc>
        <w:tc>
          <w:tcPr>
            <w:tcW w:type="dxa" w:w="8561"/>
          </w:tcPr>
          <w:p>
            <w:pPr>
              <w:pStyle w:val="Smallintable"/>
            </w:pPr>
            <w:r>
              <w:t>European sea bass (Dicentrarchus labrax)</w:t>
            </w:r>
          </w:p>
        </w:tc>
      </w:tr>
      <w:tr>
        <w:tc>
          <w:tcPr>
            <w:tcW w:type="dxa" w:w="1984"/>
          </w:tcPr>
          <w:p>
            <w:pPr>
              <w:pStyle w:val="Smallintable"/>
            </w:pPr>
            <w:r>
              <w:t>0305498050</w:t>
            </w:r>
          </w:p>
        </w:tc>
        <w:tc>
          <w:tcPr>
            <w:tcW w:type="dxa" w:w="8561"/>
          </w:tcPr>
          <w:p>
            <w:pPr>
              <w:pStyle w:val="Smallintable"/>
            </w:pPr>
            <w:r>
              <w:t>European sea bass (Dicentrarchus labrax)</w:t>
            </w:r>
          </w:p>
        </w:tc>
      </w:tr>
      <w:tr>
        <w:tc>
          <w:tcPr>
            <w:tcW w:type="dxa" w:w="1984"/>
          </w:tcPr>
          <w:p>
            <w:pPr>
              <w:pStyle w:val="Smallintable"/>
            </w:pPr>
            <w:r>
              <w:t>0305598567</w:t>
            </w:r>
          </w:p>
        </w:tc>
        <w:tc>
          <w:tcPr>
            <w:tcW w:type="dxa" w:w="8561"/>
          </w:tcPr>
          <w:p>
            <w:pPr>
              <w:pStyle w:val="Smallintable"/>
            </w:pPr>
            <w:r>
              <w:t>Sea bass (Dicentrarchus labrax)</w:t>
            </w:r>
          </w:p>
        </w:tc>
      </w:tr>
      <w:tr>
        <w:tc>
          <w:tcPr>
            <w:tcW w:type="dxa" w:w="1984"/>
          </w:tcPr>
          <w:p>
            <w:pPr>
              <w:pStyle w:val="Smallintable"/>
            </w:pPr>
            <w:r>
              <w:t>0305698067</w:t>
            </w:r>
          </w:p>
        </w:tc>
        <w:tc>
          <w:tcPr>
            <w:tcW w:type="dxa" w:w="8561"/>
          </w:tcPr>
          <w:p>
            <w:pPr>
              <w:pStyle w:val="Smallintable"/>
            </w:pPr>
            <w:r>
              <w:t>European sea bass (Dicentrarchus labrax)</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0301998522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0302841000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0303841000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0304499070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0304599045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0304899040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0304999970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0305100040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0305399080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0305498050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0305598567</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497/2008 opening and providing for the management of Community tariff quotas for certain fish and fishery products originating in Montenegro (OJ L 146/3)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