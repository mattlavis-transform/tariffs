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091180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Fresh table grapes, except of the variety Emperor (Vitis vinifera cv.)</w:t>
            </w:r>
          </w:p>
        </w:tc>
      </w:tr>
      <w:tr>
        <w:tc>
          <w:tcPr>
            <w:tcW w:type="dxa" w:w="2608"/>
          </w:tcPr>
          <w:p>
            <w:pPr>
              <w:pStyle w:val="Smallintable"/>
            </w:pPr>
            <w:r>
              <w:t>Country</w:t>
            </w:r>
          </w:p>
        </w:tc>
        <w:tc>
          <w:tcPr>
            <w:tcW w:type="dxa" w:w="7937"/>
          </w:tcPr>
          <w:p>
            <w:pPr>
              <w:pStyle w:val="Smallintable"/>
            </w:pPr>
            <w:r>
              <w:t>Lebanon</w:t>
            </w:r>
          </w:p>
        </w:tc>
      </w:tr>
      <w:tr>
        <w:tc>
          <w:tcPr>
            <w:tcW w:type="dxa" w:w="2608"/>
          </w:tcPr>
          <w:p>
            <w:pPr>
              <w:pStyle w:val="Smallintable"/>
            </w:pPr>
            <w:r>
              <w:t>Application period</w:t>
            </w:r>
          </w:p>
        </w:tc>
        <w:tc>
          <w:tcPr>
            <w:tcW w:type="dxa" w:w="7937"/>
          </w:tcPr>
          <w:p>
            <w:pPr>
              <w:pStyle w:val="Smallintable"/>
            </w:pPr>
            <w:r>
              <w:t>01-10-2017 - 11-07-2018</w:t>
            </w:r>
          </w:p>
        </w:tc>
      </w:tr>
      <w:tr>
        <w:tc>
          <w:tcPr>
            <w:tcW w:type="dxa" w:w="2608"/>
          </w:tcPr>
          <w:p>
            <w:pPr>
              <w:pStyle w:val="Smallintable"/>
            </w:pPr>
            <w:r>
              <w:t>Overall quota volume</w:t>
            </w:r>
          </w:p>
        </w:tc>
        <w:tc>
          <w:tcPr>
            <w:tcW w:type="dxa" w:w="7937"/>
          </w:tcPr>
          <w:p>
            <w:pPr>
              <w:pStyle w:val="Smallintable"/>
            </w:pPr>
            <w:r>
              <w:t>4,000,000.00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R030209</w:t>
            </w:r>
          </w:p>
        </w:tc>
        <w:tc>
          <w:tcPr>
            <w:tcW w:type="dxa" w:w="8277"/>
          </w:tcPr>
          <w:p>
            <w:pPr>
              <w:pStyle w:val="Smallintable"/>
            </w:pPr>
            <w:r>
              <w:t>amending Council Regulation (EC) No 747/2001 as regards Community tariff quotas for certain agricultural products originating in Lebanon</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LB</w:t>
            </w:r>
          </w:p>
        </w:tc>
        <w:tc>
          <w:tcPr>
            <w:tcW w:type="dxa" w:w="8277"/>
          </w:tcPr>
          <w:p>
            <w:pPr>
              <w:pStyle w:val="Smallintable"/>
            </w:pPr>
            <w:r>
              <w:t>Lebanon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0806101090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209/2003 amending Council Regulation (EC) No 747/2001 as regards Community tariff quotas for certain agricultural products originating in Lebanon</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01-10-18 to 11-07-19</w:t>
            </w:r>
          </w:p>
        </w:tc>
        <w:tc>
          <w:tcPr>
            <w:tcW w:type="dxa" w:w="1531"/>
          </w:tcPr>
          <w:p>
            <w:pPr>
              <w:pStyle w:val="Smallintable"/>
            </w:pPr>
            <w:r>
              <w:t>Custom period</w:t>
            </w:r>
          </w:p>
        </w:tc>
        <w:tc>
          <w:tcPr>
            <w:tcW w:type="dxa" w:w="1644"/>
          </w:tcPr>
          <w:p>
            <w:pPr>
              <w:pStyle w:val="Smallintable"/>
            </w:pPr>
            <w:r>
              <w:t>4,000,000.00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