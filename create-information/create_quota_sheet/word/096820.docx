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096820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Georgia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R140989</w:t>
            </w:r>
          </w:p>
        </w:tc>
        <w:tc>
          <w:tcPr>
            <w:tcW w:type="dxa" w:w="8277"/>
          </w:tcPr>
          <w:p>
            <w:pPr>
              <w:pStyle w:val="Smallintable"/>
            </w:pPr>
            <w:r>
              <w:t>opening and providing for the management of Union tariff quotas for agricultural products originating in Georgia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GE</w:t>
            </w:r>
          </w:p>
        </w:tc>
        <w:tc>
          <w:tcPr>
            <w:tcW w:type="dxa" w:w="8277"/>
          </w:tcPr>
          <w:p>
            <w:pPr>
              <w:pStyle w:val="Smallintable"/>
            </w:pPr>
            <w:r>
              <w:t>Georgia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989/2014 of 20.09.2014 opening and providing for the management of Union tariff quotas for agricultural products originating in Georgia OJ L 278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