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091370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Clementines, mandarins and wilkings, fresh</w:t>
            </w:r>
          </w:p>
        </w:tc>
      </w:tr>
      <w:tr>
        <w:tc>
          <w:tcPr>
            <w:tcW w:type="dxa" w:w="2608"/>
          </w:tcPr>
          <w:p>
            <w:pPr>
              <w:pStyle w:val="Smallintable"/>
            </w:pPr>
            <w:r>
              <w:t>Country</w:t>
            </w:r>
          </w:p>
        </w:tc>
        <w:tc>
          <w:tcPr>
            <w:tcW w:type="dxa" w:w="7937"/>
          </w:tcPr>
          <w:p>
            <w:pPr>
              <w:pStyle w:val="Smallintable"/>
            </w:pPr>
            <w:r>
              <w:t>Israel</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40,000,000.00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R091154</w:t>
            </w:r>
          </w:p>
        </w:tc>
        <w:tc>
          <w:tcPr>
            <w:tcW w:type="dxa" w:w="8277"/>
          </w:tcPr>
          <w:p>
            <w:pPr>
              <w:pStyle w:val="Smallintable"/>
            </w:pPr>
            <w:r>
              <w:t>amending Council Regulation (EC) No 747/2001 as regards Community tariff quotas for certain agricultural and processed agricultural products originating in Israel</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IL</w:t>
            </w:r>
          </w:p>
        </w:tc>
        <w:tc>
          <w:tcPr>
            <w:tcW w:type="dxa" w:w="8277"/>
          </w:tcPr>
          <w:p>
            <w:pPr>
              <w:pStyle w:val="Smallintable"/>
            </w:pPr>
            <w:r>
              <w:t>Israel</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0805219011</w:t>
            </w:r>
          </w:p>
        </w:tc>
        <w:tc>
          <w:tcPr>
            <w:tcW w:type="dxa" w:w="8561"/>
          </w:tcPr>
          <w:p>
            <w:pPr>
              <w:pStyle w:val="Smallintable"/>
            </w:pPr>
            <w:r>
              <w:t>Fresh</w:t>
            </w:r>
          </w:p>
        </w:tc>
      </w:tr>
      <w:tr>
        <w:tc>
          <w:tcPr>
            <w:tcW w:type="dxa" w:w="1984"/>
          </w:tcPr>
          <w:p>
            <w:pPr>
              <w:pStyle w:val="Smallintable"/>
            </w:pPr>
            <w:r>
              <w:t>0805220020</w:t>
            </w:r>
          </w:p>
        </w:tc>
        <w:tc>
          <w:tcPr>
            <w:tcW w:type="dxa" w:w="8561"/>
          </w:tcPr>
          <w:p>
            <w:pPr>
              <w:pStyle w:val="Smallintable"/>
            </w:pPr>
            <w:r>
              <w:t>Fresh</w:t>
            </w:r>
          </w:p>
        </w:tc>
      </w:tr>
      <w:tr>
        <w:tc>
          <w:tcPr>
            <w:tcW w:type="dxa" w:w="1984"/>
          </w:tcPr>
          <w:p>
            <w:pPr>
              <w:pStyle w:val="Smallintable"/>
            </w:pPr>
            <w:r>
              <w:t>0805290011</w:t>
            </w:r>
          </w:p>
        </w:tc>
        <w:tc>
          <w:tcPr>
            <w:tcW w:type="dxa" w:w="8561"/>
          </w:tcPr>
          <w:p>
            <w:pPr>
              <w:pStyle w:val="Smallintable"/>
            </w:pPr>
            <w:r>
              <w:t>Fresh</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1154/2009 See OJ L 313/52 of 28/11/2009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40,000,000.00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