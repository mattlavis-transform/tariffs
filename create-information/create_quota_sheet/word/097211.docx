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097211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Buttermilk, curdled milk and cream, kephir and other fermented or acidified milk and cream, whether or not concentrated or containing added sugar or other sweetening matter or flavoured or containing added fruit, nuts or cocoa</w:t>
            </w:r>
          </w:p>
        </w:tc>
      </w:tr>
      <w:tr>
        <w:tc>
          <w:tcPr>
            <w:tcW w:type="dxa" w:w="2608"/>
          </w:tcPr>
          <w:p>
            <w:pPr>
              <w:pStyle w:val="Smallintable"/>
            </w:pPr>
            <w:r>
              <w:t>Country</w:t>
            </w:r>
          </w:p>
        </w:tc>
        <w:tc>
          <w:tcPr>
            <w:tcW w:type="dxa" w:w="7937"/>
          </w:tcPr>
          <w:p>
            <w:pPr>
              <w:pStyle w:val="Smallintable"/>
            </w:pPr>
            <w:r>
              <w:t>Peru</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2,850,000.00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R130405</w:t>
            </w:r>
          </w:p>
        </w:tc>
        <w:tc>
          <w:tcPr>
            <w:tcW w:type="dxa" w:w="8277"/>
          </w:tcPr>
          <w:p>
            <w:pPr>
              <w:pStyle w:val="Smallintable"/>
            </w:pPr>
            <w:r>
              <w:t>opening and providing for the administration of Union tariff quotas for agricultural products originating in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0403900000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405/2013 of 2 May 2013 opening and providing for the administration of Union tariff quotas for agricultural products originating in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2,850,000.00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