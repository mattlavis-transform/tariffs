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096713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Mushrooms of the genus Agaricus provisionally preserved (for example, by sulphur dioxide gas, in brine, in sulphur water or in other preservative solutions), but unsuitable in that state for immediate consumption</w:t>
              <w:br/>
              <w:br/>
            </w:r>
          </w:p>
        </w:tc>
      </w:tr>
      <w:tr>
        <w:tc>
          <w:tcPr>
            <w:tcW w:type="dxa" w:w="2608"/>
          </w:tcPr>
          <w:p>
            <w:pPr>
              <w:pStyle w:val="Smallintable"/>
            </w:pPr>
            <w:r>
              <w:t>Country</w:t>
            </w:r>
          </w:p>
        </w:tc>
        <w:tc>
          <w:tcPr>
            <w:tcW w:type="dxa" w:w="7937"/>
          </w:tcPr>
          <w:p>
            <w:pPr>
              <w:pStyle w:val="Smallintable"/>
            </w:pPr>
            <w:r>
              <w:t>Ukraine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R152405</w:t>
            </w:r>
          </w:p>
        </w:tc>
        <w:tc>
          <w:tcPr>
            <w:tcW w:type="dxa" w:w="8277"/>
          </w:tcPr>
          <w:p>
            <w:pPr>
              <w:pStyle w:val="Smallintable"/>
            </w:pPr>
            <w:r>
              <w:t>opening and providing for the management of EU tariff quotas for agricultural products originating in Ukraine</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UA</w:t>
            </w:r>
          </w:p>
        </w:tc>
        <w:tc>
          <w:tcPr>
            <w:tcW w:type="dxa" w:w="8277"/>
          </w:tcPr>
          <w:p>
            <w:pPr>
              <w:pStyle w:val="Smallintable"/>
            </w:pPr>
            <w:r>
              <w:t>Ukraine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0711510000</w:t>
            </w:r>
          </w:p>
        </w:tc>
        <w:tc>
          <w:tcPr>
            <w:tcW w:type="dxa" w:w="8561"/>
          </w:tcPr>
          <w:p>
            <w:pPr>
              <w:pStyle w:val="Smallintable"/>
            </w:pPr>
            <w:r>
              <w:t>Mushrooms of the genus Agaricus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2015/2405 opening and providing for the management of EU tariff quotas fro agricultural products originating in Ukraine OJ L 333/89 of 19/12/2015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