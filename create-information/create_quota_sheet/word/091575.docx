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091575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Sea bream</w:t>
            </w:r>
          </w:p>
        </w:tc>
      </w:tr>
      <w:tr>
        <w:tc>
          <w:tcPr>
            <w:tcW w:type="dxa" w:w="2608"/>
          </w:tcPr>
          <w:p>
            <w:pPr>
              <w:pStyle w:val="Smallintable"/>
            </w:pPr>
            <w:r>
              <w:t>Country</w:t>
            </w:r>
          </w:p>
        </w:tc>
        <w:tc>
          <w:tcPr>
            <w:tcW w:type="dxa" w:w="7937"/>
          </w:tcPr>
          <w:p>
            <w:pPr>
              <w:pStyle w:val="Smallintable"/>
            </w:pPr>
            <w:r>
              <w:t>Kosovo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R171464</w:t>
            </w:r>
          </w:p>
        </w:tc>
        <w:tc>
          <w:tcPr>
            <w:tcW w:type="dxa" w:w="8277"/>
          </w:tcPr>
          <w:p>
            <w:pPr>
              <w:pStyle w:val="Smallintable"/>
            </w:pPr>
            <w:r>
              <w:t>amending Council Regulation (EC) No 1215/2009 as regards trade concessions granted to Kosovo * following the entry into force of the Stabilisation and Association Agreement between the European Union and the European Atomic Energy Community, of the one part, and Kosovo,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XK</w:t>
            </w:r>
          </w:p>
        </w:tc>
        <w:tc>
          <w:tcPr>
            <w:tcW w:type="dxa" w:w="8277"/>
          </w:tcPr>
          <w:p>
            <w:pPr>
              <w:pStyle w:val="Smallintable"/>
            </w:pPr>
            <w:r>
              <w:t>Kosovo (As defined by United Nations Security Council Resolution 1244 of 10 June 1999)</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0301998580</w:t>
            </w:r>
          </w:p>
        </w:tc>
        <w:tc>
          <w:tcPr>
            <w:tcW w:type="dxa" w:w="8561"/>
          </w:tcPr>
          <w:p>
            <w:pPr>
              <w:pStyle w:val="Smallintable"/>
            </w:pPr>
            <w:r>
              <w:t>Sea bream (Dentex dentex, Pagellus|spp.)</w:t>
            </w:r>
          </w:p>
        </w:tc>
      </w:tr>
      <w:tr>
        <w:tc>
          <w:tcPr>
            <w:tcW w:type="dxa" w:w="1984"/>
          </w:tcPr>
          <w:p>
            <w:pPr>
              <w:pStyle w:val="Smallintable"/>
            </w:pPr>
            <w:r>
              <w:t>0302851000</w:t>
            </w:r>
          </w:p>
        </w:tc>
        <w:tc>
          <w:tcPr>
            <w:tcW w:type="dxa" w:w="8561"/>
          </w:tcPr>
          <w:p>
            <w:pPr>
              <w:pStyle w:val="Smallintable"/>
            </w:pPr>
            <w:r>
              <w:t>Of the species Dentex dentex or Pagellus spp.</w:t>
            </w:r>
          </w:p>
        </w:tc>
      </w:tr>
      <w:tr>
        <w:tc>
          <w:tcPr>
            <w:tcW w:type="dxa" w:w="1984"/>
          </w:tcPr>
          <w:p>
            <w:pPr>
              <w:pStyle w:val="Smallintable"/>
            </w:pPr>
            <w:r>
              <w:t>0303895000</w:t>
            </w:r>
          </w:p>
        </w:tc>
        <w:tc>
          <w:tcPr>
            <w:tcW w:type="dxa" w:w="8561"/>
          </w:tcPr>
          <w:p>
            <w:pPr>
              <w:pStyle w:val="Smallintable"/>
            </w:pPr>
            <w:r>
              <w:t>Sea bream (Dentex dentex, Pagellus spp.)</w:t>
            </w:r>
          </w:p>
        </w:tc>
      </w:tr>
      <w:tr>
        <w:tc>
          <w:tcPr>
            <w:tcW w:type="dxa" w:w="1984"/>
          </w:tcPr>
          <w:p>
            <w:pPr>
              <w:pStyle w:val="Smallintable"/>
            </w:pPr>
            <w:r>
              <w:t>0304499060</w:t>
            </w:r>
          </w:p>
        </w:tc>
        <w:tc>
          <w:tcPr>
            <w:tcW w:type="dxa" w:w="8561"/>
          </w:tcPr>
          <w:p>
            <w:pPr>
              <w:pStyle w:val="Smallintable"/>
            </w:pPr>
            <w:r>
              <w:t>Sea bream (Dentex dentex and Pagellus|spp.)</w:t>
            </w:r>
          </w:p>
        </w:tc>
      </w:tr>
      <w:tr>
        <w:tc>
          <w:tcPr>
            <w:tcW w:type="dxa" w:w="1984"/>
          </w:tcPr>
          <w:p>
            <w:pPr>
              <w:pStyle w:val="Smallintable"/>
            </w:pPr>
            <w:r>
              <w:t>0304599040</w:t>
            </w:r>
          </w:p>
        </w:tc>
        <w:tc>
          <w:tcPr>
            <w:tcW w:type="dxa" w:w="8561"/>
          </w:tcPr>
          <w:p>
            <w:pPr>
              <w:pStyle w:val="Smallintable"/>
            </w:pPr>
            <w:r>
              <w:t>Sea bream (Dentex dentex, Pagellus|spp.)</w:t>
            </w:r>
          </w:p>
        </w:tc>
      </w:tr>
      <w:tr>
        <w:tc>
          <w:tcPr>
            <w:tcW w:type="dxa" w:w="1984"/>
          </w:tcPr>
          <w:p>
            <w:pPr>
              <w:pStyle w:val="Smallintable"/>
            </w:pPr>
            <w:r>
              <w:t>0304899030</w:t>
            </w:r>
          </w:p>
        </w:tc>
        <w:tc>
          <w:tcPr>
            <w:tcW w:type="dxa" w:w="8561"/>
          </w:tcPr>
          <w:p>
            <w:pPr>
              <w:pStyle w:val="Smallintable"/>
            </w:pPr>
            <w:r>
              <w:t>Sea bream (Dentex dentex, Pagellus|spp.)</w:t>
            </w:r>
          </w:p>
        </w:tc>
      </w:tr>
      <w:tr>
        <w:tc>
          <w:tcPr>
            <w:tcW w:type="dxa" w:w="1984"/>
          </w:tcPr>
          <w:p>
            <w:pPr>
              <w:pStyle w:val="Smallintable"/>
            </w:pPr>
            <w:r>
              <w:t>0304999920</w:t>
            </w:r>
          </w:p>
        </w:tc>
        <w:tc>
          <w:tcPr>
            <w:tcW w:type="dxa" w:w="8561"/>
          </w:tcPr>
          <w:p>
            <w:pPr>
              <w:pStyle w:val="Smallintable"/>
            </w:pPr>
            <w:r>
              <w:t>Sea bream (Dentex dentex, Pagellus|spp.)</w:t>
            </w:r>
          </w:p>
        </w:tc>
      </w:tr>
      <w:tr>
        <w:tc>
          <w:tcPr>
            <w:tcW w:type="dxa" w:w="1984"/>
          </w:tcPr>
          <w:p>
            <w:pPr>
              <w:pStyle w:val="Smallintable"/>
            </w:pPr>
            <w:r>
              <w:t>0305100030</w:t>
            </w:r>
          </w:p>
        </w:tc>
        <w:tc>
          <w:tcPr>
            <w:tcW w:type="dxa" w:w="8561"/>
          </w:tcPr>
          <w:p>
            <w:pPr>
              <w:pStyle w:val="Smallintable"/>
            </w:pPr>
            <w:r>
              <w:t>Sea bream (Dentex dentex, Pagellus|spp.)</w:t>
            </w:r>
          </w:p>
        </w:tc>
      </w:tr>
      <w:tr>
        <w:tc>
          <w:tcPr>
            <w:tcW w:type="dxa" w:w="1984"/>
          </w:tcPr>
          <w:p>
            <w:pPr>
              <w:pStyle w:val="Smallintable"/>
            </w:pPr>
            <w:r>
              <w:t>0305399070</w:t>
            </w:r>
          </w:p>
        </w:tc>
        <w:tc>
          <w:tcPr>
            <w:tcW w:type="dxa" w:w="8561"/>
          </w:tcPr>
          <w:p>
            <w:pPr>
              <w:pStyle w:val="Smallintable"/>
            </w:pPr>
            <w:r>
              <w:t>Sea bream (Dentex dentex, Pagellus|spp.)</w:t>
            </w:r>
          </w:p>
        </w:tc>
      </w:tr>
      <w:tr>
        <w:tc>
          <w:tcPr>
            <w:tcW w:type="dxa" w:w="1984"/>
          </w:tcPr>
          <w:p>
            <w:pPr>
              <w:pStyle w:val="Smallintable"/>
            </w:pPr>
            <w:r>
              <w:t>0305498040</w:t>
            </w:r>
          </w:p>
        </w:tc>
        <w:tc>
          <w:tcPr>
            <w:tcW w:type="dxa" w:w="8561"/>
          </w:tcPr>
          <w:p>
            <w:pPr>
              <w:pStyle w:val="Smallintable"/>
            </w:pPr>
            <w:r>
              <w:t>Sea bream (Dentex dentex, Pagellus|spp.)</w:t>
            </w:r>
          </w:p>
        </w:tc>
      </w:tr>
      <w:tr>
        <w:tc>
          <w:tcPr>
            <w:tcW w:type="dxa" w:w="1984"/>
          </w:tcPr>
          <w:p>
            <w:pPr>
              <w:pStyle w:val="Smallintable"/>
            </w:pPr>
            <w:r>
              <w:t>0305598565</w:t>
            </w:r>
          </w:p>
        </w:tc>
        <w:tc>
          <w:tcPr>
            <w:tcW w:type="dxa" w:w="8561"/>
          </w:tcPr>
          <w:p>
            <w:pPr>
              <w:pStyle w:val="Smallintable"/>
            </w:pPr>
            <w:r>
              <w:t>Sea bream (Dentex dentex, Pagellus|spp.)</w:t>
            </w:r>
          </w:p>
        </w:tc>
      </w:tr>
      <w:tr>
        <w:tc>
          <w:tcPr>
            <w:tcW w:type="dxa" w:w="1984"/>
          </w:tcPr>
          <w:p>
            <w:pPr>
              <w:pStyle w:val="Smallintable"/>
            </w:pPr>
            <w:r>
              <w:t>0305698065</w:t>
            </w:r>
          </w:p>
        </w:tc>
        <w:tc>
          <w:tcPr>
            <w:tcW w:type="dxa" w:w="8561"/>
          </w:tcPr>
          <w:p>
            <w:pPr>
              <w:pStyle w:val="Smallintable"/>
            </w:pPr>
            <w:r>
              <w:t>Sea bream (Dentex dentex, Pagellus|spp.)</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DELEGATED REGULATION (EU) 2017/1464 of 2 June 2017 amending Council Regulation (EC) No 1215/2009 as regards trade concessions granted to Kosovo following the entry into force of the Stabilisation and Association Agreement between the European Union and the European Atomic Energy Community, of the one part, and Kosovo, of the other part. (OJ L 209/1)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