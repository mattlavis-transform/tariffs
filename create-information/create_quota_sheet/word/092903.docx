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092903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Preparation consisting of a mixture of malt sprouts and barley screenings before the malting process (possibly including other seeds) with barley cleanings after the malting process, and containing by weight 15.5 or more of protein.</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R960440</w:t>
            </w:r>
          </w:p>
        </w:tc>
        <w:tc>
          <w:tcPr>
            <w:tcW w:type="dxa" w:w="8277"/>
          </w:tcPr>
          <w:p>
            <w:pPr>
              <w:pStyle w:val="Smallintable"/>
            </w:pPr>
            <w:r>
              <w:t>opening and providing for the administration of Community tariff quotas for certain mixtures of malt sprouts and barley screenings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2309903111</w:t>
            </w:r>
          </w:p>
        </w:tc>
        <w:tc>
          <w:tcPr>
            <w:tcW w:type="dxa" w:w="8561"/>
          </w:tcPr>
          <w:p>
            <w:pPr>
              <w:pStyle w:val="Smallintable"/>
            </w:pPr>
            <w:r>
              <w:t>Dog or cat food, not put up for retail sale</w:t>
            </w:r>
          </w:p>
        </w:tc>
      </w:tr>
      <w:tr>
        <w:tc>
          <w:tcPr>
            <w:tcW w:type="dxa" w:w="1984"/>
          </w:tcPr>
          <w:p>
            <w:pPr>
              <w:pStyle w:val="Smallintable"/>
            </w:pPr>
            <w:r>
              <w:t>2309903114</w:t>
            </w:r>
          </w:p>
        </w:tc>
        <w:tc>
          <w:tcPr>
            <w:tcW w:type="dxa" w:w="8561"/>
          </w:tcPr>
          <w:p>
            <w:pPr>
              <w:pStyle w:val="Smallintable"/>
            </w:pPr>
            <w:r>
              <w:t>Other</w:t>
            </w:r>
          </w:p>
        </w:tc>
      </w:tr>
      <w:tr>
        <w:tc>
          <w:tcPr>
            <w:tcW w:type="dxa" w:w="1984"/>
          </w:tcPr>
          <w:p>
            <w:pPr>
              <w:pStyle w:val="Smallintable"/>
            </w:pPr>
            <w:r>
              <w:t>2309904141</w:t>
            </w:r>
          </w:p>
        </w:tc>
        <w:tc>
          <w:tcPr>
            <w:tcW w:type="dxa" w:w="8561"/>
          </w:tcPr>
          <w:p>
            <w:pPr>
              <w:pStyle w:val="Smallintable"/>
            </w:pPr>
            <w:r>
              <w:t>Dog or cat food, not put up for retail sale</w:t>
            </w:r>
          </w:p>
        </w:tc>
      </w:tr>
      <w:tr>
        <w:tc>
          <w:tcPr>
            <w:tcW w:type="dxa" w:w="1984"/>
          </w:tcPr>
          <w:p>
            <w:pPr>
              <w:pStyle w:val="Smallintable"/>
            </w:pPr>
            <w:r>
              <w:t>2309904149</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2309903111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2309903114</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2309904141</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440/96 opening and providing for the administration of Community tariff quotas for certain mixtures of malt sprouts and barley screenings OJ L 061 , 12/03/1996 P. 2 - 3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