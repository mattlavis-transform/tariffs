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090939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Apricots, fresh</w:t>
            </w:r>
          </w:p>
        </w:tc>
      </w:tr>
      <w:tr>
        <w:tc>
          <w:tcPr>
            <w:tcW w:type="dxa" w:w="2608"/>
          </w:tcPr>
          <w:p>
            <w:pPr>
              <w:pStyle w:val="Smallintable"/>
            </w:pPr>
            <w:r>
              <w:t>Country</w:t>
            </w:r>
          </w:p>
        </w:tc>
        <w:tc>
          <w:tcPr>
            <w:tcW w:type="dxa" w:w="7937"/>
          </w:tcPr>
          <w:p>
            <w:pPr>
              <w:pStyle w:val="Smallintable"/>
            </w:pPr>
            <w:r>
              <w:t>Switzerland</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R091126</w:t>
            </w:r>
          </w:p>
        </w:tc>
        <w:tc>
          <w:tcPr>
            <w:tcW w:type="dxa" w:w="8277"/>
          </w:tcPr>
          <w:p>
            <w:pPr>
              <w:pStyle w:val="Smallintable"/>
            </w:pPr>
            <w:r>
              <w:t>opening and providing for the management of Community tariff quotas for certain agricultural products originating in Switzerland, and repealing Commission Regulation (EC) No 933/2002</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CH</w:t>
            </w:r>
          </w:p>
        </w:tc>
        <w:tc>
          <w:tcPr>
            <w:tcW w:type="dxa" w:w="8277"/>
          </w:tcPr>
          <w:p>
            <w:pPr>
              <w:pStyle w:val="Smallintable"/>
            </w:pPr>
            <w:r>
              <w:t>Switzerland</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0809100000</w:t>
            </w:r>
          </w:p>
        </w:tc>
        <w:tc>
          <w:tcPr>
            <w:tcW w:type="dxa" w:w="8561"/>
          </w:tcPr>
          <w:p>
            <w:pPr>
              <w:pStyle w:val="Smallintable"/>
            </w:pPr>
            <w:r>
              <w:t>Apricots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1126/2009 opening and providing for the management of Community tariff quotas for certain agricultural products originating in Switzerland, and repealing Commission Regulation (EC) No 933/2002</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