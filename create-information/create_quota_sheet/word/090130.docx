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090130</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r>
              <w:t>Manioc, arrowroot, salep and similar roots and tubers with high starch content</w:t>
            </w:r>
          </w:p>
        </w:tc>
      </w:tr>
      <w:tr>
        <w:tc>
          <w:tcPr>
            <w:tcW w:type="dxa" w:w="2608"/>
          </w:tcPr>
          <w:p>
            <w:pPr>
              <w:pStyle w:val="Smallintable"/>
            </w:pPr>
            <w:r>
              <w:t>Country</w:t>
            </w:r>
          </w:p>
        </w:tc>
        <w:tc>
          <w:tcPr>
            <w:tcW w:type="dxa" w:w="7937"/>
          </w:tcPr>
          <w:p>
            <w:pPr>
              <w:pStyle w:val="Smallintable"/>
            </w:pPr>
            <w:r>
              <w:t>Countries not members of the WTO</w:t>
            </w:r>
          </w:p>
        </w:tc>
      </w:tr>
      <w:tr>
        <w:tc>
          <w:tcPr>
            <w:tcW w:type="dxa" w:w="2608"/>
          </w:tcPr>
          <w:p>
            <w:pPr>
              <w:pStyle w:val="Smallintable"/>
            </w:pPr>
            <w:r>
              <w:t>Application period</w:t>
            </w:r>
          </w:p>
        </w:tc>
        <w:tc>
          <w:tcPr>
            <w:tcW w:type="dxa" w:w="7937"/>
          </w:tcPr>
          <w:p>
            <w:pPr>
              <w:pStyle w:val="Smallintable"/>
            </w:pPr>
            <w:r>
              <w:t>01-01-2018 - 31-12-2018</w:t>
            </w:r>
          </w:p>
        </w:tc>
      </w:tr>
      <w:tr>
        <w:tc>
          <w:tcPr>
            <w:tcW w:type="dxa" w:w="2608"/>
          </w:tcPr>
          <w:p>
            <w:pPr>
              <w:pStyle w:val="Smallintable"/>
            </w:pPr>
            <w:r>
              <w:t>Overall quota volume</w:t>
            </w:r>
          </w:p>
        </w:tc>
        <w:tc>
          <w:tcPr>
            <w:tcW w:type="dxa" w:w="7937"/>
          </w:tcPr>
          <w:p>
            <w:pPr>
              <w:pStyle w:val="Smallintable"/>
            </w:pPr>
            <w:r>
              <w:t>2,000,000.00</w:t>
            </w:r>
          </w:p>
        </w:tc>
      </w:tr>
      <w:tr>
        <w:tc>
          <w:tcPr>
            <w:tcW w:type="dxa" w:w="2608"/>
          </w:tcPr>
          <w:p>
            <w:pPr>
              <w:pStyle w:val="Smallintable"/>
            </w:pPr>
            <w:r>
              <w:t>Unit</w:t>
            </w:r>
          </w:p>
        </w:tc>
        <w:tc>
          <w:tcPr>
            <w:tcW w:type="dxa" w:w="7937"/>
          </w:tcPr>
          <w:p>
            <w:pPr>
              <w:pStyle w:val="Smallintable"/>
            </w:pPr>
            <w:r>
              <w:t>KGM</w:t>
            </w:r>
          </w:p>
        </w:tc>
      </w:tr>
      <w:tr>
        <w:tc>
          <w:tcPr>
            <w:tcW w:type="dxa" w:w="2608"/>
          </w:tcPr>
          <w:p>
            <w:pPr>
              <w:pStyle w:val="Smallintable"/>
            </w:pPr>
            <w:r>
              <w:t>Method</w:t>
            </w:r>
          </w:p>
        </w:tc>
        <w:tc>
          <w:tcPr>
            <w:tcW w:type="dxa" w:w="7937"/>
          </w:tcPr>
          <w:p>
            <w:pPr>
              <w:pStyle w:val="Smallintable"/>
            </w:pPr>
            <w:r>
              <w:t>FCFS</w:t>
            </w:r>
          </w:p>
        </w:tc>
      </w:tr>
      <w:tr>
        <w:tc>
          <w:tcPr>
            <w:tcW w:type="dxa" w:w="2608"/>
          </w:tcPr>
          <w:p>
            <w:pPr>
              <w:pStyle w:val="Smallintable"/>
            </w:pPr>
            <w:r>
              <w:t>Type</w:t>
            </w:r>
          </w:p>
        </w:tc>
        <w:tc>
          <w:tcPr>
            <w:tcW w:type="dxa" w:w="7937"/>
          </w:tcPr>
          <w:p>
            <w:pPr>
              <w:pStyle w:val="Smallintable"/>
            </w:pPr>
            <w:r>
              <w:t>Non preferential TQ</w:t>
            </w:r>
          </w:p>
        </w:tc>
      </w:tr>
      <w:tr>
        <w:tc>
          <w:tcPr>
            <w:tcW w:type="dxa" w:w="2608"/>
          </w:tcPr>
          <w:p>
            <w:pPr>
              <w:pStyle w:val="Smallintable"/>
            </w:pPr>
            <w:r>
              <w:t>Mechanism</w:t>
            </w:r>
          </w:p>
        </w:tc>
        <w:tc>
          <w:tcPr>
            <w:tcW w:type="dxa" w:w="7937"/>
          </w:tcPr>
          <w:p>
            <w:pPr>
              <w:pStyle w:val="Smallintable"/>
            </w:pPr>
            <w:r>
              <w:t>WTO</w:t>
            </w:r>
          </w:p>
        </w:tc>
      </w:tr>
      <w:tr>
        <w:tc>
          <w:tcPr>
            <w:tcW w:type="dxa" w:w="2608"/>
          </w:tcPr>
          <w:p>
            <w:pPr>
              <w:pStyle w:val="Smallintable"/>
            </w:pPr>
            <w:r>
              <w:t>Sector</w:t>
            </w:r>
          </w:p>
        </w:tc>
        <w:tc>
          <w:tcPr>
            <w:tcW w:type="dxa" w:w="7937"/>
          </w:tcPr>
          <w:p>
            <w:pPr>
              <w:pStyle w:val="Smallintable"/>
            </w:pPr>
            <w:r>
              <w:t>Vegetables</w:t>
            </w:r>
          </w:p>
        </w:tc>
      </w:tr>
      <w:tr>
        <w:tc>
          <w:tcPr>
            <w:tcW w:type="dxa" w:w="2608"/>
          </w:tcPr>
          <w:p>
            <w:pPr>
              <w:pStyle w:val="Smallintable"/>
            </w:pPr>
            <w:r>
              <w:t>Comments</w:t>
            </w:r>
          </w:p>
        </w:tc>
        <w:tc>
          <w:tcPr>
            <w:tcW w:type="dxa" w:w="7937"/>
          </w:tcPr>
          <w:p>
            <w:pPr>
              <w:pStyle w:val="Smallintable"/>
            </w:pPr>
            <w: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R101085</w:t>
            </w:r>
          </w:p>
        </w:tc>
        <w:tc>
          <w:tcPr>
            <w:tcW w:type="dxa" w:w="8277"/>
          </w:tcPr>
          <w:p>
            <w:pPr>
              <w:pStyle w:val="Smallintable"/>
            </w:pPr>
            <w:r>
              <w:t>opening and providing for the administration of certain annual tariff quotas for importing sweet potatoes, manioc, manioc starch and other products falling within CN codes 0714 90 11 and 0714 90 19 and amending Regulation (EU) No 1000/2010</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2501</w:t>
            </w:r>
          </w:p>
        </w:tc>
        <w:tc>
          <w:tcPr>
            <w:tcW w:type="dxa" w:w="8277"/>
          </w:tcPr>
          <w:p>
            <w:pPr>
              <w:pStyle w:val="Smallintable"/>
            </w:pPr>
            <w:r>
              <w:t>Countries not members of the WTO</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0714100010</w:t>
            </w:r>
          </w:p>
        </w:tc>
        <w:tc>
          <w:tcPr>
            <w:tcW w:type="dxa" w:w="8561"/>
          </w:tcPr>
          <w:p>
            <w:pPr>
              <w:pStyle w:val="Smallintable"/>
            </w:pPr>
            <w:r>
              <w:t>Of a kind used for human consumption, in immediate packings of a net content not exceeding 28|kg, either fresh and whole or without skin and frozen, whether or not sliced</w:t>
            </w:r>
          </w:p>
        </w:tc>
      </w:tr>
      <w:tr>
        <w:tc>
          <w:tcPr>
            <w:tcW w:type="dxa" w:w="1984"/>
          </w:tcPr>
          <w:p>
            <w:pPr>
              <w:pStyle w:val="Smallintable"/>
            </w:pPr>
            <w:r>
              <w:t>0714300010</w:t>
            </w:r>
          </w:p>
        </w:tc>
        <w:tc>
          <w:tcPr>
            <w:tcW w:type="dxa" w:w="8561"/>
          </w:tcPr>
          <w:p>
            <w:pPr>
              <w:pStyle w:val="Smallintable"/>
            </w:pPr>
            <w:r>
              <w:t>Of a kind used for human consumption, in immediate packings of a net content not exceeding 28|kg, either fresh and whole or without skin and frozen, whether or not sliced</w:t>
            </w:r>
          </w:p>
        </w:tc>
      </w:tr>
      <w:tr>
        <w:tc>
          <w:tcPr>
            <w:tcW w:type="dxa" w:w="1984"/>
          </w:tcPr>
          <w:p>
            <w:pPr>
              <w:pStyle w:val="Smallintable"/>
            </w:pPr>
            <w:r>
              <w:t>0714400010</w:t>
            </w:r>
          </w:p>
        </w:tc>
        <w:tc>
          <w:tcPr>
            <w:tcW w:type="dxa" w:w="8561"/>
          </w:tcPr>
          <w:p>
            <w:pPr>
              <w:pStyle w:val="Smallintable"/>
            </w:pPr>
            <w:r>
              <w:t>Of a kind used for human consumption, in immediate packings of a net content not exceeding 28|kg, either fresh and whole or without skin and frozen, whether or not sliced</w:t>
            </w:r>
          </w:p>
        </w:tc>
      </w:tr>
      <w:tr>
        <w:tc>
          <w:tcPr>
            <w:tcW w:type="dxa" w:w="1984"/>
          </w:tcPr>
          <w:p>
            <w:pPr>
              <w:pStyle w:val="Smallintable"/>
            </w:pPr>
            <w:r>
              <w:t>0714500010</w:t>
            </w:r>
          </w:p>
        </w:tc>
        <w:tc>
          <w:tcPr>
            <w:tcW w:type="dxa" w:w="8561"/>
          </w:tcPr>
          <w:p>
            <w:pPr>
              <w:pStyle w:val="Smallintable"/>
            </w:pPr>
            <w:r>
              <w:t>Of a kind used for human consumption, in immediate packings of a net content not exceeding 28|kg, either fresh and whole or without skin and frozen, whether or not sliced</w:t>
            </w:r>
          </w:p>
        </w:tc>
      </w:tr>
      <w:tr>
        <w:tc>
          <w:tcPr>
            <w:tcW w:type="dxa" w:w="1984"/>
          </w:tcPr>
          <w:p>
            <w:pPr>
              <w:pStyle w:val="Smallintable"/>
            </w:pPr>
            <w:r>
              <w:t>0714902010</w:t>
            </w:r>
          </w:p>
        </w:tc>
        <w:tc>
          <w:tcPr>
            <w:tcW w:type="dxa" w:w="8561"/>
          </w:tcPr>
          <w:p>
            <w:pPr>
              <w:pStyle w:val="Smallintable"/>
            </w:pPr>
            <w:r>
              <w:t>Of a kind used for human consumption, in immediate packings of a net content not exceeding 28|kg, either fresh and whole or without skin and frozen, whether or not sliced</w:t>
            </w:r>
          </w:p>
        </w:tc>
      </w:tr>
    </w:tbl>
    <w:p>
      <w:pPr>
        <w:pStyle w:val="Heading1"/>
      </w:pPr>
      <w:r>
        <w:t>Measures and duties</w:t>
      </w:r>
    </w:p>
    <w:p>
      <w:pPr>
        <w:pStyle w:val="Smallintable"/>
      </w:pPr>
      <w:r>
        <w:t>The table below shows the measures that area applicable to goods in quota. In most cases, the duty will be 0%, however on occasion duties remain applicable. Please also be aware that on occasion, more than one measure type may apply to a single order number.</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1984"/>
          </w:tcPr>
          <w:p>
            <w:pPr>
              <w:pStyle w:val="Smallintable"/>
            </w:pPr>
            <w:r>
              <w:t>Commodity code</w:t>
            </w:r>
          </w:p>
        </w:tc>
        <w:tc>
          <w:tcPr>
            <w:tcW w:type="dxa" w:w="4706"/>
          </w:tcPr>
          <w:p>
            <w:pPr>
              <w:pStyle w:val="Smallintable"/>
            </w:pPr>
            <w:r>
              <w:t>Measure type</w:t>
            </w:r>
          </w:p>
        </w:tc>
        <w:tc>
          <w:tcPr>
            <w:tcW w:type="dxa" w:w="3855"/>
          </w:tcPr>
          <w:p>
            <w:pPr>
              <w:pStyle w:val="Smallintable"/>
            </w:pPr>
            <w:r>
              <w:t>Applicable duty</w:t>
            </w:r>
          </w:p>
        </w:tc>
      </w:tr>
      <w:tr>
        <w:tc>
          <w:tcPr>
            <w:tcW w:type="dxa" w:w="1984"/>
          </w:tcPr>
          <w:p>
            <w:pPr>
              <w:pStyle w:val="Smallintable"/>
            </w:pPr>
            <w:r>
              <w:t>0714100010</w:t>
            </w:r>
          </w:p>
        </w:tc>
        <w:tc>
          <w:tcPr>
            <w:tcW w:type="dxa" w:w="4706"/>
          </w:tcPr>
          <w:p>
            <w:pPr>
              <w:pStyle w:val="Smallintable"/>
            </w:pPr>
            <w:r>
              <w:t>122 [Non preferential tariff quota]</w:t>
            </w:r>
          </w:p>
        </w:tc>
        <w:tc>
          <w:tcPr>
            <w:tcW w:type="dxa" w:w="3855"/>
          </w:tcPr>
          <w:p>
            <w:pPr>
              <w:pStyle w:val="Smallintable"/>
            </w:pPr>
            <w:r>
              <w:t>6.0%</w:t>
            </w:r>
          </w:p>
        </w:tc>
      </w:tr>
      <w:tr>
        <w:tc>
          <w:tcPr>
            <w:tcW w:type="dxa" w:w="1984"/>
          </w:tcPr>
          <w:p>
            <w:pPr>
              <w:pStyle w:val="Smallintable"/>
            </w:pPr>
            <w:r>
              <w:t>0714300010</w:t>
            </w:r>
          </w:p>
        </w:tc>
        <w:tc>
          <w:tcPr>
            <w:tcW w:type="dxa" w:w="4706"/>
          </w:tcPr>
          <w:p>
            <w:pPr>
              <w:pStyle w:val="Smallintable"/>
            </w:pPr>
            <w:r>
              <w:t>122 [Non preferential tariff quota]</w:t>
            </w:r>
          </w:p>
        </w:tc>
        <w:tc>
          <w:tcPr>
            <w:tcW w:type="dxa" w:w="3855"/>
          </w:tcPr>
          <w:p>
            <w:pPr>
              <w:pStyle w:val="Smallintable"/>
            </w:pPr>
            <w:r>
              <w:t>6.0%</w:t>
            </w:r>
          </w:p>
        </w:tc>
      </w:tr>
      <w:tr>
        <w:tc>
          <w:tcPr>
            <w:tcW w:type="dxa" w:w="1984"/>
          </w:tcPr>
          <w:p>
            <w:pPr>
              <w:pStyle w:val="Smallintable"/>
            </w:pPr>
            <w:r>
              <w:t>0714400010</w:t>
            </w:r>
          </w:p>
        </w:tc>
        <w:tc>
          <w:tcPr>
            <w:tcW w:type="dxa" w:w="4706"/>
          </w:tcPr>
          <w:p>
            <w:pPr>
              <w:pStyle w:val="Smallintable"/>
            </w:pPr>
            <w:r>
              <w:t>122 [Non preferential tariff quota]</w:t>
            </w:r>
          </w:p>
        </w:tc>
        <w:tc>
          <w:tcPr>
            <w:tcW w:type="dxa" w:w="3855"/>
          </w:tcPr>
          <w:p>
            <w:pPr>
              <w:pStyle w:val="Smallintable"/>
            </w:pPr>
            <w:r>
              <w:t>6.0%</w:t>
            </w:r>
          </w:p>
        </w:tc>
      </w:tr>
      <w:tr>
        <w:tc>
          <w:tcPr>
            <w:tcW w:type="dxa" w:w="1984"/>
          </w:tcPr>
          <w:p>
            <w:pPr>
              <w:pStyle w:val="Smallintable"/>
            </w:pPr>
            <w:r>
              <w:t>0714500010</w:t>
            </w:r>
          </w:p>
        </w:tc>
        <w:tc>
          <w:tcPr>
            <w:tcW w:type="dxa" w:w="4706"/>
          </w:tcPr>
          <w:p>
            <w:pPr>
              <w:pStyle w:val="Smallintable"/>
            </w:pPr>
            <w:r>
              <w:t>122 [Non preferential tariff quota]</w:t>
            </w:r>
          </w:p>
        </w:tc>
        <w:tc>
          <w:tcPr>
            <w:tcW w:type="dxa" w:w="3855"/>
          </w:tcPr>
          <w:p>
            <w:pPr>
              <w:pStyle w:val="Smallintable"/>
            </w:pPr>
            <w:r>
              <w:t>6.0%</w:t>
            </w:r>
          </w:p>
        </w:tc>
      </w:tr>
    </w:tbl>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COMMISSION REGULATION (EU) No 1085/2010 opening and providing for the administration of certain annual tariff quotas for importing sweet potatoes, manioc, manioc starch and other products falling within CN codes 0714 90 11 and 0714 90 19 and amending Regulation (EU) No 1000/2010</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01-01-18 to 31-12-18</w:t>
            </w:r>
          </w:p>
        </w:tc>
        <w:tc>
          <w:tcPr>
            <w:tcW w:type="dxa" w:w="1531"/>
          </w:tcPr>
          <w:p>
            <w:pPr>
              <w:pStyle w:val="Smallintable"/>
            </w:pPr>
            <w:r>
              <w:t>12 months</w:t>
            </w:r>
          </w:p>
        </w:tc>
        <w:tc>
          <w:tcPr>
            <w:tcW w:type="dxa" w:w="1644"/>
          </w:tcPr>
          <w:p>
            <w:pPr>
              <w:pStyle w:val="Smallintable"/>
            </w:pPr>
            <w:r>
              <w:t>2,000,000.00</w:t>
            </w:r>
          </w:p>
        </w:tc>
        <w:tc>
          <w:tcPr>
            <w:tcW w:type="dxa" w:w="1417"/>
          </w:tcPr>
          <w:p>
            <w:pPr>
              <w:pStyle w:val="Smallintable"/>
            </w:pPr>
            <w:r>
              <w:t xml:space="preserve">KGM </w:t>
            </w:r>
          </w:p>
        </w:tc>
        <w:tc>
          <w:tcPr>
            <w:tcW w:type="dxa" w:w="1417"/>
          </w:tcPr>
          <w:p>
            <w:pPr>
              <w:pStyle w:val="Smallintable"/>
            </w:pPr>
            <w:r/>
          </w:p>
        </w:tc>
        <w:tc>
          <w:tcPr>
            <w:tcW w:type="dxa" w:w="1417"/>
          </w:tcPr>
          <w:p>
            <w:pPr>
              <w:pStyle w:val="Smallintable"/>
            </w:pPr>
            <w:r>
              <w:t>N</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