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097094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6207190000</w:t>
            </w:r>
          </w:p>
        </w:tc>
        <w:tc>
          <w:tcPr>
            <w:tcW w:type="dxa" w:w="8561"/>
          </w:tcPr>
          <w:p>
            <w:pPr>
              <w:pStyle w:val="Smallintable"/>
            </w:pPr>
            <w:r>
              <w:t>Of other textile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616,000.00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