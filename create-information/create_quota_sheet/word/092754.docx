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092754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Anchovies (Engraulis anchoita and Engraulis capensis), frozen, for 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 under end use</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0303591010</w:t>
            </w:r>
          </w:p>
        </w:tc>
        <w:tc>
          <w:tcPr>
            <w:tcW w:type="dxa" w:w="8561"/>
          </w:tcPr>
          <w:p>
            <w:pPr>
              <w:pStyle w:val="Smallintable"/>
            </w:pPr>
            <w:r>
              <w:t>Engraulis anchoita and Engraulis capensis, for processing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2015/2265 opening and providing for the management of autonomous Union tariff quotas for certain fishery products for the period 2016-2018.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