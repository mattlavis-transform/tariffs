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and edible offal other than livers, of the poultry of heading 0105, fresh, chilled or frozen</w:t>
              <w:br/>
              <w:t>Other meat, salted, in brine, dried or smoked; other edible flours and meals of meat or meat offal</w:t>
              <w:br/>
              <w:t>Other prepared or preserved meat, meat offal or blood, of liver of any animal or of poultry of heading 0105</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0207110000</w:t>
            </w:r>
          </w:p>
        </w:tc>
        <w:tc>
          <w:tcPr>
            <w:tcW w:type="dxa" w:w="8561"/>
          </w:tcPr>
          <w:p>
            <w:pPr>
              <w:pStyle w:val="Smallintable"/>
            </w:pPr>
            <w:r>
              <w:t>Not cut in pieces, fresh or chilled</w:t>
            </w:r>
          </w:p>
        </w:tc>
      </w:tr>
      <w:tr>
        <w:tc>
          <w:tcPr>
            <w:tcW w:type="dxa" w:w="1984"/>
          </w:tcPr>
          <w:p>
            <w:pPr>
              <w:pStyle w:val="Smallintable"/>
            </w:pPr>
            <w:r>
              <w:t>0207120000</w:t>
            </w:r>
          </w:p>
        </w:tc>
        <w:tc>
          <w:tcPr>
            <w:tcW w:type="dxa" w:w="8561"/>
          </w:tcPr>
          <w:p>
            <w:pPr>
              <w:pStyle w:val="Smallintable"/>
            </w:pPr>
            <w:r>
              <w:t>Not cut in pieces, frozen</w:t>
            </w:r>
          </w:p>
        </w:tc>
      </w:tr>
      <w:tr>
        <w:tc>
          <w:tcPr>
            <w:tcW w:type="dxa" w:w="1984"/>
          </w:tcPr>
          <w:p>
            <w:pPr>
              <w:pStyle w:val="Smallintable"/>
            </w:pPr>
            <w:r>
              <w:t>0207131000</w:t>
            </w:r>
          </w:p>
        </w:tc>
        <w:tc>
          <w:tcPr>
            <w:tcW w:type="dxa" w:w="8561"/>
          </w:tcPr>
          <w:p>
            <w:pPr>
              <w:pStyle w:val="Smallintable"/>
            </w:pPr>
            <w:r>
              <w:t>Boneless</w:t>
            </w:r>
          </w:p>
        </w:tc>
      </w:tr>
      <w:tr>
        <w:tc>
          <w:tcPr>
            <w:tcW w:type="dxa" w:w="1984"/>
          </w:tcPr>
          <w:p>
            <w:pPr>
              <w:pStyle w:val="Smallintable"/>
            </w:pPr>
            <w:r>
              <w:t>0207132000</w:t>
            </w:r>
          </w:p>
        </w:tc>
        <w:tc>
          <w:tcPr>
            <w:tcW w:type="dxa" w:w="8561"/>
          </w:tcPr>
          <w:p>
            <w:pPr>
              <w:pStyle w:val="Smallintable"/>
            </w:pPr>
            <w:r>
              <w:t>Halves or quarters</w:t>
            </w:r>
          </w:p>
        </w:tc>
      </w:tr>
      <w:tr>
        <w:tc>
          <w:tcPr>
            <w:tcW w:type="dxa" w:w="1984"/>
          </w:tcPr>
          <w:p>
            <w:pPr>
              <w:pStyle w:val="Smallintable"/>
            </w:pPr>
            <w:r>
              <w:t>0207133000</w:t>
            </w:r>
          </w:p>
        </w:tc>
        <w:tc>
          <w:tcPr>
            <w:tcW w:type="dxa" w:w="8561"/>
          </w:tcPr>
          <w:p>
            <w:pPr>
              <w:pStyle w:val="Smallintable"/>
            </w:pPr>
            <w:r>
              <w:t>Whole wings, with or without tips</w:t>
            </w:r>
          </w:p>
        </w:tc>
      </w:tr>
      <w:tr>
        <w:tc>
          <w:tcPr>
            <w:tcW w:type="dxa" w:w="1984"/>
          </w:tcPr>
          <w:p>
            <w:pPr>
              <w:pStyle w:val="Smallintable"/>
            </w:pPr>
            <w:r>
              <w:t>0207134000</w:t>
            </w:r>
          </w:p>
        </w:tc>
        <w:tc>
          <w:tcPr>
            <w:tcW w:type="dxa" w:w="8561"/>
          </w:tcPr>
          <w:p>
            <w:pPr>
              <w:pStyle w:val="Smallintable"/>
            </w:pPr>
            <w:r>
              <w:t>Backs, necks, backs with necks attached, rumps and wing-tips</w:t>
            </w:r>
          </w:p>
        </w:tc>
      </w:tr>
      <w:tr>
        <w:tc>
          <w:tcPr>
            <w:tcW w:type="dxa" w:w="1984"/>
          </w:tcPr>
          <w:p>
            <w:pPr>
              <w:pStyle w:val="Smallintable"/>
            </w:pPr>
            <w:r>
              <w:t>0207135000</w:t>
            </w:r>
          </w:p>
        </w:tc>
        <w:tc>
          <w:tcPr>
            <w:tcW w:type="dxa" w:w="8561"/>
          </w:tcPr>
          <w:p>
            <w:pPr>
              <w:pStyle w:val="Smallintable"/>
            </w:pPr>
            <w:r>
              <w:t>Breasts and cuts thereof</w:t>
            </w:r>
          </w:p>
        </w:tc>
      </w:tr>
      <w:tr>
        <w:tc>
          <w:tcPr>
            <w:tcW w:type="dxa" w:w="1984"/>
          </w:tcPr>
          <w:p>
            <w:pPr>
              <w:pStyle w:val="Smallintable"/>
            </w:pPr>
            <w:r>
              <w:t>0207136000</w:t>
            </w:r>
          </w:p>
        </w:tc>
        <w:tc>
          <w:tcPr>
            <w:tcW w:type="dxa" w:w="8561"/>
          </w:tcPr>
          <w:p>
            <w:pPr>
              <w:pStyle w:val="Smallintable"/>
            </w:pPr>
            <w:r>
              <w:t>Legs and cuts thereof</w:t>
            </w:r>
          </w:p>
        </w:tc>
      </w:tr>
      <w:tr>
        <w:tc>
          <w:tcPr>
            <w:tcW w:type="dxa" w:w="1984"/>
          </w:tcPr>
          <w:p>
            <w:pPr>
              <w:pStyle w:val="Smallintable"/>
            </w:pPr>
            <w:r>
              <w:t>0207137000</w:t>
            </w:r>
          </w:p>
        </w:tc>
        <w:tc>
          <w:tcPr>
            <w:tcW w:type="dxa" w:w="8561"/>
          </w:tcPr>
          <w:p>
            <w:pPr>
              <w:pStyle w:val="Smallintable"/>
            </w:pPr>
            <w:r>
              <w:t>Other</w:t>
            </w:r>
          </w:p>
        </w:tc>
      </w:tr>
      <w:tr>
        <w:tc>
          <w:tcPr>
            <w:tcW w:type="dxa" w:w="1984"/>
          </w:tcPr>
          <w:p>
            <w:pPr>
              <w:pStyle w:val="Smallintable"/>
            </w:pPr>
            <w:r>
              <w:t>0207139900</w:t>
            </w:r>
          </w:p>
        </w:tc>
        <w:tc>
          <w:tcPr>
            <w:tcW w:type="dxa" w:w="8561"/>
          </w:tcPr>
          <w:p>
            <w:pPr>
              <w:pStyle w:val="Smallintable"/>
            </w:pPr>
            <w:r>
              <w:t>Other</w:t>
            </w:r>
          </w:p>
        </w:tc>
      </w:tr>
      <w:tr>
        <w:tc>
          <w:tcPr>
            <w:tcW w:type="dxa" w:w="1984"/>
          </w:tcPr>
          <w:p>
            <w:pPr>
              <w:pStyle w:val="Smallintable"/>
            </w:pPr>
            <w:r>
              <w:t>0207141000</w:t>
            </w:r>
          </w:p>
        </w:tc>
        <w:tc>
          <w:tcPr>
            <w:tcW w:type="dxa" w:w="8561"/>
          </w:tcPr>
          <w:p>
            <w:pPr>
              <w:pStyle w:val="Smallintable"/>
            </w:pPr>
            <w:r>
              <w:t>Boneless</w:t>
            </w:r>
          </w:p>
        </w:tc>
      </w:tr>
      <w:tr>
        <w:tc>
          <w:tcPr>
            <w:tcW w:type="dxa" w:w="1984"/>
          </w:tcPr>
          <w:p>
            <w:pPr>
              <w:pStyle w:val="Smallintable"/>
            </w:pPr>
            <w:r>
              <w:t>0207142000</w:t>
            </w:r>
          </w:p>
        </w:tc>
        <w:tc>
          <w:tcPr>
            <w:tcW w:type="dxa" w:w="8561"/>
          </w:tcPr>
          <w:p>
            <w:pPr>
              <w:pStyle w:val="Smallintable"/>
            </w:pPr>
            <w:r>
              <w:t>Halves or quarters</w:t>
            </w:r>
          </w:p>
        </w:tc>
      </w:tr>
      <w:tr>
        <w:tc>
          <w:tcPr>
            <w:tcW w:type="dxa" w:w="1984"/>
          </w:tcPr>
          <w:p>
            <w:pPr>
              <w:pStyle w:val="Smallintable"/>
            </w:pPr>
            <w:r>
              <w:t>0207143000</w:t>
            </w:r>
          </w:p>
        </w:tc>
        <w:tc>
          <w:tcPr>
            <w:tcW w:type="dxa" w:w="8561"/>
          </w:tcPr>
          <w:p>
            <w:pPr>
              <w:pStyle w:val="Smallintable"/>
            </w:pPr>
            <w:r>
              <w:t>Whole wings, with or without tips</w:t>
            </w:r>
          </w:p>
        </w:tc>
      </w:tr>
      <w:tr>
        <w:tc>
          <w:tcPr>
            <w:tcW w:type="dxa" w:w="1984"/>
          </w:tcPr>
          <w:p>
            <w:pPr>
              <w:pStyle w:val="Smallintable"/>
            </w:pPr>
            <w:r>
              <w:t>0207144000</w:t>
            </w:r>
          </w:p>
        </w:tc>
        <w:tc>
          <w:tcPr>
            <w:tcW w:type="dxa" w:w="8561"/>
          </w:tcPr>
          <w:p>
            <w:pPr>
              <w:pStyle w:val="Smallintable"/>
            </w:pPr>
            <w:r>
              <w:t>Backs, necks, backs with necks attached, rumps and wing-tips</w:t>
            </w:r>
          </w:p>
        </w:tc>
      </w:tr>
      <w:tr>
        <w:tc>
          <w:tcPr>
            <w:tcW w:type="dxa" w:w="1984"/>
          </w:tcPr>
          <w:p>
            <w:pPr>
              <w:pStyle w:val="Smallintable"/>
            </w:pPr>
            <w:r>
              <w:t>0207145000</w:t>
            </w:r>
          </w:p>
        </w:tc>
        <w:tc>
          <w:tcPr>
            <w:tcW w:type="dxa" w:w="8561"/>
          </w:tcPr>
          <w:p>
            <w:pPr>
              <w:pStyle w:val="Smallintable"/>
            </w:pPr>
            <w:r>
              <w:t>Breasts and cuts thereof</w:t>
            </w:r>
          </w:p>
        </w:tc>
      </w:tr>
      <w:tr>
        <w:tc>
          <w:tcPr>
            <w:tcW w:type="dxa" w:w="1984"/>
          </w:tcPr>
          <w:p>
            <w:pPr>
              <w:pStyle w:val="Smallintable"/>
            </w:pPr>
            <w:r>
              <w:t>0207146000</w:t>
            </w:r>
          </w:p>
        </w:tc>
        <w:tc>
          <w:tcPr>
            <w:tcW w:type="dxa" w:w="8561"/>
          </w:tcPr>
          <w:p>
            <w:pPr>
              <w:pStyle w:val="Smallintable"/>
            </w:pPr>
            <w:r>
              <w:t>Legs and cuts thereof</w:t>
            </w:r>
          </w:p>
        </w:tc>
      </w:tr>
      <w:tr>
        <w:tc>
          <w:tcPr>
            <w:tcW w:type="dxa" w:w="1984"/>
          </w:tcPr>
          <w:p>
            <w:pPr>
              <w:pStyle w:val="Smallintable"/>
            </w:pPr>
            <w:r>
              <w:t>0207147000</w:t>
            </w:r>
          </w:p>
        </w:tc>
        <w:tc>
          <w:tcPr>
            <w:tcW w:type="dxa" w:w="8561"/>
          </w:tcPr>
          <w:p>
            <w:pPr>
              <w:pStyle w:val="Smallintable"/>
            </w:pPr>
            <w:r>
              <w:t>Other</w:t>
            </w:r>
          </w:p>
        </w:tc>
      </w:tr>
      <w:tr>
        <w:tc>
          <w:tcPr>
            <w:tcW w:type="dxa" w:w="1984"/>
          </w:tcPr>
          <w:p>
            <w:pPr>
              <w:pStyle w:val="Smallintable"/>
            </w:pPr>
            <w:r>
              <w:t>0207149900</w:t>
            </w:r>
          </w:p>
        </w:tc>
        <w:tc>
          <w:tcPr>
            <w:tcW w:type="dxa" w:w="8561"/>
          </w:tcPr>
          <w:p>
            <w:pPr>
              <w:pStyle w:val="Smallintable"/>
            </w:pPr>
            <w:r>
              <w:t>Other</w:t>
            </w:r>
          </w:p>
        </w:tc>
      </w:tr>
      <w:tr>
        <w:tc>
          <w:tcPr>
            <w:tcW w:type="dxa" w:w="1984"/>
          </w:tcPr>
          <w:p>
            <w:pPr>
              <w:pStyle w:val="Smallintable"/>
            </w:pPr>
            <w:r>
              <w:t>0207240000</w:t>
            </w:r>
          </w:p>
        </w:tc>
        <w:tc>
          <w:tcPr>
            <w:tcW w:type="dxa" w:w="8561"/>
          </w:tcPr>
          <w:p>
            <w:pPr>
              <w:pStyle w:val="Smallintable"/>
            </w:pPr>
            <w:r>
              <w:t>Not cut in pieces, fresh or chilled</w:t>
            </w:r>
          </w:p>
        </w:tc>
      </w:tr>
      <w:tr>
        <w:tc>
          <w:tcPr>
            <w:tcW w:type="dxa" w:w="1984"/>
          </w:tcPr>
          <w:p>
            <w:pPr>
              <w:pStyle w:val="Smallintable"/>
            </w:pPr>
            <w:r>
              <w:t>0207250000</w:t>
            </w:r>
          </w:p>
        </w:tc>
        <w:tc>
          <w:tcPr>
            <w:tcW w:type="dxa" w:w="8561"/>
          </w:tcPr>
          <w:p>
            <w:pPr>
              <w:pStyle w:val="Smallintable"/>
            </w:pPr>
            <w:r>
              <w:t>Not cut in pieces, frozen</w:t>
            </w:r>
          </w:p>
        </w:tc>
      </w:tr>
      <w:tr>
        <w:tc>
          <w:tcPr>
            <w:tcW w:type="dxa" w:w="1984"/>
          </w:tcPr>
          <w:p>
            <w:pPr>
              <w:pStyle w:val="Smallintable"/>
            </w:pPr>
            <w:r>
              <w:t>0207261000</w:t>
            </w:r>
          </w:p>
        </w:tc>
        <w:tc>
          <w:tcPr>
            <w:tcW w:type="dxa" w:w="8561"/>
          </w:tcPr>
          <w:p>
            <w:pPr>
              <w:pStyle w:val="Smallintable"/>
            </w:pPr>
            <w:r>
              <w:t>Boneless</w:t>
            </w:r>
          </w:p>
        </w:tc>
      </w:tr>
      <w:tr>
        <w:tc>
          <w:tcPr>
            <w:tcW w:type="dxa" w:w="1984"/>
          </w:tcPr>
          <w:p>
            <w:pPr>
              <w:pStyle w:val="Smallintable"/>
            </w:pPr>
            <w:r>
              <w:t>0207262000</w:t>
            </w:r>
          </w:p>
        </w:tc>
        <w:tc>
          <w:tcPr>
            <w:tcW w:type="dxa" w:w="8561"/>
          </w:tcPr>
          <w:p>
            <w:pPr>
              <w:pStyle w:val="Smallintable"/>
            </w:pPr>
            <w:r>
              <w:t>Halves or quarters</w:t>
            </w:r>
          </w:p>
        </w:tc>
      </w:tr>
      <w:tr>
        <w:tc>
          <w:tcPr>
            <w:tcW w:type="dxa" w:w="1984"/>
          </w:tcPr>
          <w:p>
            <w:pPr>
              <w:pStyle w:val="Smallintable"/>
            </w:pPr>
            <w:r>
              <w:t>0207263000</w:t>
            </w:r>
          </w:p>
        </w:tc>
        <w:tc>
          <w:tcPr>
            <w:tcW w:type="dxa" w:w="8561"/>
          </w:tcPr>
          <w:p>
            <w:pPr>
              <w:pStyle w:val="Smallintable"/>
            </w:pPr>
            <w:r>
              <w:t>Whole wings, with or without tips</w:t>
            </w:r>
          </w:p>
        </w:tc>
      </w:tr>
      <w:tr>
        <w:tc>
          <w:tcPr>
            <w:tcW w:type="dxa" w:w="1984"/>
          </w:tcPr>
          <w:p>
            <w:pPr>
              <w:pStyle w:val="Smallintable"/>
            </w:pPr>
            <w:r>
              <w:t>0207264000</w:t>
            </w:r>
          </w:p>
        </w:tc>
        <w:tc>
          <w:tcPr>
            <w:tcW w:type="dxa" w:w="8561"/>
          </w:tcPr>
          <w:p>
            <w:pPr>
              <w:pStyle w:val="Smallintable"/>
            </w:pPr>
            <w:r>
              <w:t>Backs, necks, backs with necks attached, rumps and wing-tips</w:t>
            </w:r>
          </w:p>
        </w:tc>
      </w:tr>
      <w:tr>
        <w:tc>
          <w:tcPr>
            <w:tcW w:type="dxa" w:w="1984"/>
          </w:tcPr>
          <w:p>
            <w:pPr>
              <w:pStyle w:val="Smallintable"/>
            </w:pPr>
            <w:r>
              <w:t>0207265000</w:t>
            </w:r>
          </w:p>
        </w:tc>
        <w:tc>
          <w:tcPr>
            <w:tcW w:type="dxa" w:w="8561"/>
          </w:tcPr>
          <w:p>
            <w:pPr>
              <w:pStyle w:val="Smallintable"/>
            </w:pPr>
            <w:r>
              <w:t>Breasts and cuts thereof</w:t>
            </w:r>
          </w:p>
        </w:tc>
      </w:tr>
      <w:tr>
        <w:tc>
          <w:tcPr>
            <w:tcW w:type="dxa" w:w="1984"/>
          </w:tcPr>
          <w:p>
            <w:pPr>
              <w:pStyle w:val="Smallintable"/>
            </w:pPr>
            <w:r>
              <w:t>0207266000</w:t>
            </w:r>
          </w:p>
        </w:tc>
        <w:tc>
          <w:tcPr>
            <w:tcW w:type="dxa" w:w="8561"/>
          </w:tcPr>
          <w:p>
            <w:pPr>
              <w:pStyle w:val="Smallintable"/>
            </w:pPr>
            <w:r>
              <w:t>Drumsticks and cuts of drumsticks</w:t>
            </w:r>
          </w:p>
        </w:tc>
      </w:tr>
      <w:tr>
        <w:tc>
          <w:tcPr>
            <w:tcW w:type="dxa" w:w="1984"/>
          </w:tcPr>
          <w:p>
            <w:pPr>
              <w:pStyle w:val="Smallintable"/>
            </w:pPr>
            <w:r>
              <w:t>0207267000</w:t>
            </w:r>
          </w:p>
        </w:tc>
        <w:tc>
          <w:tcPr>
            <w:tcW w:type="dxa" w:w="8561"/>
          </w:tcPr>
          <w:p>
            <w:pPr>
              <w:pStyle w:val="Smallintable"/>
            </w:pPr>
            <w:r>
              <w:t>Other</w:t>
            </w:r>
          </w:p>
        </w:tc>
      </w:tr>
      <w:tr>
        <w:tc>
          <w:tcPr>
            <w:tcW w:type="dxa" w:w="1984"/>
          </w:tcPr>
          <w:p>
            <w:pPr>
              <w:pStyle w:val="Smallintable"/>
            </w:pPr>
            <w:r>
              <w:t>0207268000</w:t>
            </w:r>
          </w:p>
        </w:tc>
        <w:tc>
          <w:tcPr>
            <w:tcW w:type="dxa" w:w="8561"/>
          </w:tcPr>
          <w:p>
            <w:pPr>
              <w:pStyle w:val="Smallintable"/>
            </w:pPr>
            <w:r>
              <w:t>Other</w:t>
            </w:r>
          </w:p>
        </w:tc>
      </w:tr>
      <w:tr>
        <w:tc>
          <w:tcPr>
            <w:tcW w:type="dxa" w:w="1984"/>
          </w:tcPr>
          <w:p>
            <w:pPr>
              <w:pStyle w:val="Smallintable"/>
            </w:pPr>
            <w:r>
              <w:t>0207269900</w:t>
            </w:r>
          </w:p>
        </w:tc>
        <w:tc>
          <w:tcPr>
            <w:tcW w:type="dxa" w:w="8561"/>
          </w:tcPr>
          <w:p>
            <w:pPr>
              <w:pStyle w:val="Smallintable"/>
            </w:pPr>
            <w:r>
              <w:t>Other</w:t>
            </w:r>
          </w:p>
        </w:tc>
      </w:tr>
      <w:tr>
        <w:tc>
          <w:tcPr>
            <w:tcW w:type="dxa" w:w="1984"/>
          </w:tcPr>
          <w:p>
            <w:pPr>
              <w:pStyle w:val="Smallintable"/>
            </w:pPr>
            <w:r>
              <w:t>0207271000</w:t>
            </w:r>
          </w:p>
        </w:tc>
        <w:tc>
          <w:tcPr>
            <w:tcW w:type="dxa" w:w="8561"/>
          </w:tcPr>
          <w:p>
            <w:pPr>
              <w:pStyle w:val="Smallintable"/>
            </w:pPr>
            <w:r>
              <w:t>Boneless</w:t>
            </w:r>
          </w:p>
        </w:tc>
      </w:tr>
      <w:tr>
        <w:tc>
          <w:tcPr>
            <w:tcW w:type="dxa" w:w="1984"/>
          </w:tcPr>
          <w:p>
            <w:pPr>
              <w:pStyle w:val="Smallintable"/>
            </w:pPr>
            <w:r>
              <w:t>0207272000</w:t>
            </w:r>
          </w:p>
        </w:tc>
        <w:tc>
          <w:tcPr>
            <w:tcW w:type="dxa" w:w="8561"/>
          </w:tcPr>
          <w:p>
            <w:pPr>
              <w:pStyle w:val="Smallintable"/>
            </w:pPr>
            <w:r>
              <w:t>Halves or quarters</w:t>
            </w:r>
          </w:p>
        </w:tc>
      </w:tr>
      <w:tr>
        <w:tc>
          <w:tcPr>
            <w:tcW w:type="dxa" w:w="1984"/>
          </w:tcPr>
          <w:p>
            <w:pPr>
              <w:pStyle w:val="Smallintable"/>
            </w:pPr>
            <w:r>
              <w:t>0207273000</w:t>
            </w:r>
          </w:p>
        </w:tc>
        <w:tc>
          <w:tcPr>
            <w:tcW w:type="dxa" w:w="8561"/>
          </w:tcPr>
          <w:p>
            <w:pPr>
              <w:pStyle w:val="Smallintable"/>
            </w:pPr>
            <w:r>
              <w:t>Whole wings, with or without tips</w:t>
            </w:r>
          </w:p>
        </w:tc>
      </w:tr>
      <w:tr>
        <w:tc>
          <w:tcPr>
            <w:tcW w:type="dxa" w:w="1984"/>
          </w:tcPr>
          <w:p>
            <w:pPr>
              <w:pStyle w:val="Smallintable"/>
            </w:pPr>
            <w:r>
              <w:t>0207274000</w:t>
            </w:r>
          </w:p>
        </w:tc>
        <w:tc>
          <w:tcPr>
            <w:tcW w:type="dxa" w:w="8561"/>
          </w:tcPr>
          <w:p>
            <w:pPr>
              <w:pStyle w:val="Smallintable"/>
            </w:pPr>
            <w:r>
              <w:t>Backs, necks, backs with necks attached, rumps and wing-tips</w:t>
            </w:r>
          </w:p>
        </w:tc>
      </w:tr>
      <w:tr>
        <w:tc>
          <w:tcPr>
            <w:tcW w:type="dxa" w:w="1984"/>
          </w:tcPr>
          <w:p>
            <w:pPr>
              <w:pStyle w:val="Smallintable"/>
            </w:pPr>
            <w:r>
              <w:t>0207275000</w:t>
            </w:r>
          </w:p>
        </w:tc>
        <w:tc>
          <w:tcPr>
            <w:tcW w:type="dxa" w:w="8561"/>
          </w:tcPr>
          <w:p>
            <w:pPr>
              <w:pStyle w:val="Smallintable"/>
            </w:pPr>
            <w:r>
              <w:t>Breasts and cuts thereof</w:t>
            </w:r>
          </w:p>
        </w:tc>
      </w:tr>
      <w:tr>
        <w:tc>
          <w:tcPr>
            <w:tcW w:type="dxa" w:w="1984"/>
          </w:tcPr>
          <w:p>
            <w:pPr>
              <w:pStyle w:val="Smallintable"/>
            </w:pPr>
            <w:r>
              <w:t>0207276000</w:t>
            </w:r>
          </w:p>
        </w:tc>
        <w:tc>
          <w:tcPr>
            <w:tcW w:type="dxa" w:w="8561"/>
          </w:tcPr>
          <w:p>
            <w:pPr>
              <w:pStyle w:val="Smallintable"/>
            </w:pPr>
            <w:r>
              <w:t>Drumsticks and cuts thereof</w:t>
            </w:r>
          </w:p>
        </w:tc>
      </w:tr>
      <w:tr>
        <w:tc>
          <w:tcPr>
            <w:tcW w:type="dxa" w:w="1984"/>
          </w:tcPr>
          <w:p>
            <w:pPr>
              <w:pStyle w:val="Smallintable"/>
            </w:pPr>
            <w:r>
              <w:t>0207277000</w:t>
            </w:r>
          </w:p>
        </w:tc>
        <w:tc>
          <w:tcPr>
            <w:tcW w:type="dxa" w:w="8561"/>
          </w:tcPr>
          <w:p>
            <w:pPr>
              <w:pStyle w:val="Smallintable"/>
            </w:pPr>
            <w:r>
              <w:t>Other</w:t>
            </w:r>
          </w:p>
        </w:tc>
      </w:tr>
      <w:tr>
        <w:tc>
          <w:tcPr>
            <w:tcW w:type="dxa" w:w="1984"/>
          </w:tcPr>
          <w:p>
            <w:pPr>
              <w:pStyle w:val="Smallintable"/>
            </w:pPr>
            <w:r>
              <w:t>0207278000</w:t>
            </w:r>
          </w:p>
        </w:tc>
        <w:tc>
          <w:tcPr>
            <w:tcW w:type="dxa" w:w="8561"/>
          </w:tcPr>
          <w:p>
            <w:pPr>
              <w:pStyle w:val="Smallintable"/>
            </w:pPr>
            <w:r>
              <w:t>Other</w:t>
            </w:r>
          </w:p>
        </w:tc>
      </w:tr>
      <w:tr>
        <w:tc>
          <w:tcPr>
            <w:tcW w:type="dxa" w:w="1984"/>
          </w:tcPr>
          <w:p>
            <w:pPr>
              <w:pStyle w:val="Smallintable"/>
            </w:pPr>
            <w:r>
              <w:t>0207279900</w:t>
            </w:r>
          </w:p>
        </w:tc>
        <w:tc>
          <w:tcPr>
            <w:tcW w:type="dxa" w:w="8561"/>
          </w:tcPr>
          <w:p>
            <w:pPr>
              <w:pStyle w:val="Smallintable"/>
            </w:pPr>
            <w:r>
              <w:t>Other</w:t>
            </w:r>
          </w:p>
        </w:tc>
      </w:tr>
      <w:tr>
        <w:tc>
          <w:tcPr>
            <w:tcW w:type="dxa" w:w="1984"/>
          </w:tcPr>
          <w:p>
            <w:pPr>
              <w:pStyle w:val="Smallintable"/>
            </w:pPr>
            <w:r>
              <w:t>0207410000</w:t>
            </w:r>
          </w:p>
        </w:tc>
        <w:tc>
          <w:tcPr>
            <w:tcW w:type="dxa" w:w="8561"/>
          </w:tcPr>
          <w:p>
            <w:pPr>
              <w:pStyle w:val="Smallintable"/>
            </w:pPr>
            <w:r>
              <w:t>Not cut in pieces, fresh or chilled</w:t>
            </w:r>
          </w:p>
        </w:tc>
      </w:tr>
      <w:tr>
        <w:tc>
          <w:tcPr>
            <w:tcW w:type="dxa" w:w="1984"/>
          </w:tcPr>
          <w:p>
            <w:pPr>
              <w:pStyle w:val="Smallintable"/>
            </w:pPr>
            <w:r>
              <w:t>0207420000</w:t>
            </w:r>
          </w:p>
        </w:tc>
        <w:tc>
          <w:tcPr>
            <w:tcW w:type="dxa" w:w="8561"/>
          </w:tcPr>
          <w:p>
            <w:pPr>
              <w:pStyle w:val="Smallintable"/>
            </w:pPr>
            <w:r>
              <w:t>Not cut in pieces, frozen</w:t>
            </w:r>
          </w:p>
        </w:tc>
      </w:tr>
      <w:tr>
        <w:tc>
          <w:tcPr>
            <w:tcW w:type="dxa" w:w="1984"/>
          </w:tcPr>
          <w:p>
            <w:pPr>
              <w:pStyle w:val="Smallintable"/>
            </w:pPr>
            <w:r>
              <w:t>0207441000</w:t>
            </w:r>
          </w:p>
        </w:tc>
        <w:tc>
          <w:tcPr>
            <w:tcW w:type="dxa" w:w="8561"/>
          </w:tcPr>
          <w:p>
            <w:pPr>
              <w:pStyle w:val="Smallintable"/>
            </w:pPr>
            <w:r>
              <w:t>Boneless</w:t>
            </w:r>
          </w:p>
        </w:tc>
      </w:tr>
      <w:tr>
        <w:tc>
          <w:tcPr>
            <w:tcW w:type="dxa" w:w="1984"/>
          </w:tcPr>
          <w:p>
            <w:pPr>
              <w:pStyle w:val="Smallintable"/>
            </w:pPr>
            <w:r>
              <w:t>0207442100</w:t>
            </w:r>
          </w:p>
        </w:tc>
        <w:tc>
          <w:tcPr>
            <w:tcW w:type="dxa" w:w="8561"/>
          </w:tcPr>
          <w:p>
            <w:pPr>
              <w:pStyle w:val="Smallintable"/>
            </w:pPr>
            <w:r>
              <w:t>Halves or quarters</w:t>
            </w:r>
          </w:p>
        </w:tc>
      </w:tr>
      <w:tr>
        <w:tc>
          <w:tcPr>
            <w:tcW w:type="dxa" w:w="1984"/>
          </w:tcPr>
          <w:p>
            <w:pPr>
              <w:pStyle w:val="Smallintable"/>
            </w:pPr>
            <w:r>
              <w:t>0207443100</w:t>
            </w:r>
          </w:p>
        </w:tc>
        <w:tc>
          <w:tcPr>
            <w:tcW w:type="dxa" w:w="8561"/>
          </w:tcPr>
          <w:p>
            <w:pPr>
              <w:pStyle w:val="Smallintable"/>
            </w:pPr>
            <w:r>
              <w:t>Whole wings, with or without tips</w:t>
            </w:r>
          </w:p>
        </w:tc>
      </w:tr>
      <w:tr>
        <w:tc>
          <w:tcPr>
            <w:tcW w:type="dxa" w:w="1984"/>
          </w:tcPr>
          <w:p>
            <w:pPr>
              <w:pStyle w:val="Smallintable"/>
            </w:pPr>
            <w:r>
              <w:t>0207444100</w:t>
            </w:r>
          </w:p>
        </w:tc>
        <w:tc>
          <w:tcPr>
            <w:tcW w:type="dxa" w:w="8561"/>
          </w:tcPr>
          <w:p>
            <w:pPr>
              <w:pStyle w:val="Smallintable"/>
            </w:pPr>
            <w:r>
              <w:t>Backs, necks, backs with necks attached, rumps and wing-tips</w:t>
            </w:r>
          </w:p>
        </w:tc>
      </w:tr>
      <w:tr>
        <w:tc>
          <w:tcPr>
            <w:tcW w:type="dxa" w:w="1984"/>
          </w:tcPr>
          <w:p>
            <w:pPr>
              <w:pStyle w:val="Smallintable"/>
            </w:pPr>
            <w:r>
              <w:t>0207445100</w:t>
            </w:r>
          </w:p>
        </w:tc>
        <w:tc>
          <w:tcPr>
            <w:tcW w:type="dxa" w:w="8561"/>
          </w:tcPr>
          <w:p>
            <w:pPr>
              <w:pStyle w:val="Smallintable"/>
            </w:pPr>
            <w:r>
              <w:t>Breasts and cuts thereof</w:t>
            </w:r>
          </w:p>
        </w:tc>
      </w:tr>
      <w:tr>
        <w:tc>
          <w:tcPr>
            <w:tcW w:type="dxa" w:w="1984"/>
          </w:tcPr>
          <w:p>
            <w:pPr>
              <w:pStyle w:val="Smallintable"/>
            </w:pPr>
            <w:r>
              <w:t>0207446100</w:t>
            </w:r>
          </w:p>
        </w:tc>
        <w:tc>
          <w:tcPr>
            <w:tcW w:type="dxa" w:w="8561"/>
          </w:tcPr>
          <w:p>
            <w:pPr>
              <w:pStyle w:val="Smallintable"/>
            </w:pPr>
            <w:r>
              <w:t>Legs and cuts thereof</w:t>
            </w:r>
          </w:p>
        </w:tc>
      </w:tr>
      <w:tr>
        <w:tc>
          <w:tcPr>
            <w:tcW w:type="dxa" w:w="1984"/>
          </w:tcPr>
          <w:p>
            <w:pPr>
              <w:pStyle w:val="Smallintable"/>
            </w:pPr>
            <w:r>
              <w:t>0207447100</w:t>
            </w:r>
          </w:p>
        </w:tc>
        <w:tc>
          <w:tcPr>
            <w:tcW w:type="dxa" w:w="8561"/>
          </w:tcPr>
          <w:p>
            <w:pPr>
              <w:pStyle w:val="Smallintable"/>
            </w:pPr>
            <w:r>
              <w:t>Paletots</w:t>
            </w:r>
          </w:p>
        </w:tc>
      </w:tr>
      <w:tr>
        <w:tc>
          <w:tcPr>
            <w:tcW w:type="dxa" w:w="1984"/>
          </w:tcPr>
          <w:p>
            <w:pPr>
              <w:pStyle w:val="Smallintable"/>
            </w:pPr>
            <w:r>
              <w:t>0207448100</w:t>
            </w:r>
          </w:p>
        </w:tc>
        <w:tc>
          <w:tcPr>
            <w:tcW w:type="dxa" w:w="8561"/>
          </w:tcPr>
          <w:p>
            <w:pPr>
              <w:pStyle w:val="Smallintable"/>
            </w:pPr>
            <w:r>
              <w:t>Other</w:t>
            </w:r>
          </w:p>
        </w:tc>
      </w:tr>
      <w:tr>
        <w:tc>
          <w:tcPr>
            <w:tcW w:type="dxa" w:w="1984"/>
          </w:tcPr>
          <w:p>
            <w:pPr>
              <w:pStyle w:val="Smallintable"/>
            </w:pPr>
            <w:r>
              <w:t>0207449900</w:t>
            </w:r>
          </w:p>
        </w:tc>
        <w:tc>
          <w:tcPr>
            <w:tcW w:type="dxa" w:w="8561"/>
          </w:tcPr>
          <w:p>
            <w:pPr>
              <w:pStyle w:val="Smallintable"/>
            </w:pPr>
            <w:r>
              <w:t>Other</w:t>
            </w:r>
          </w:p>
        </w:tc>
      </w:tr>
      <w:tr>
        <w:tc>
          <w:tcPr>
            <w:tcW w:type="dxa" w:w="1984"/>
          </w:tcPr>
          <w:p>
            <w:pPr>
              <w:pStyle w:val="Smallintable"/>
            </w:pPr>
            <w:r>
              <w:t>0207451000</w:t>
            </w:r>
          </w:p>
        </w:tc>
        <w:tc>
          <w:tcPr>
            <w:tcW w:type="dxa" w:w="8561"/>
          </w:tcPr>
          <w:p>
            <w:pPr>
              <w:pStyle w:val="Smallintable"/>
            </w:pPr>
            <w:r>
              <w:t>Boneless</w:t>
            </w:r>
          </w:p>
        </w:tc>
      </w:tr>
      <w:tr>
        <w:tc>
          <w:tcPr>
            <w:tcW w:type="dxa" w:w="1984"/>
          </w:tcPr>
          <w:p>
            <w:pPr>
              <w:pStyle w:val="Smallintable"/>
            </w:pPr>
            <w:r>
              <w:t>0207452100</w:t>
            </w:r>
          </w:p>
        </w:tc>
        <w:tc>
          <w:tcPr>
            <w:tcW w:type="dxa" w:w="8561"/>
          </w:tcPr>
          <w:p>
            <w:pPr>
              <w:pStyle w:val="Smallintable"/>
            </w:pPr>
            <w:r>
              <w:t>Halves or quarters</w:t>
            </w:r>
          </w:p>
        </w:tc>
      </w:tr>
      <w:tr>
        <w:tc>
          <w:tcPr>
            <w:tcW w:type="dxa" w:w="1984"/>
          </w:tcPr>
          <w:p>
            <w:pPr>
              <w:pStyle w:val="Smallintable"/>
            </w:pPr>
            <w:r>
              <w:t>0207453100</w:t>
            </w:r>
          </w:p>
        </w:tc>
        <w:tc>
          <w:tcPr>
            <w:tcW w:type="dxa" w:w="8561"/>
          </w:tcPr>
          <w:p>
            <w:pPr>
              <w:pStyle w:val="Smallintable"/>
            </w:pPr>
            <w:r>
              <w:t>Whole wings, with or without tips</w:t>
            </w:r>
          </w:p>
        </w:tc>
      </w:tr>
      <w:tr>
        <w:tc>
          <w:tcPr>
            <w:tcW w:type="dxa" w:w="1984"/>
          </w:tcPr>
          <w:p>
            <w:pPr>
              <w:pStyle w:val="Smallintable"/>
            </w:pPr>
            <w:r>
              <w:t>0207454100</w:t>
            </w:r>
          </w:p>
        </w:tc>
        <w:tc>
          <w:tcPr>
            <w:tcW w:type="dxa" w:w="8561"/>
          </w:tcPr>
          <w:p>
            <w:pPr>
              <w:pStyle w:val="Smallintable"/>
            </w:pPr>
            <w:r>
              <w:t>Backs, necks, backs with necks attached, rumps and wing-tips</w:t>
            </w:r>
          </w:p>
        </w:tc>
      </w:tr>
      <w:tr>
        <w:tc>
          <w:tcPr>
            <w:tcW w:type="dxa" w:w="1984"/>
          </w:tcPr>
          <w:p>
            <w:pPr>
              <w:pStyle w:val="Smallintable"/>
            </w:pPr>
            <w:r>
              <w:t>0207455100</w:t>
            </w:r>
          </w:p>
        </w:tc>
        <w:tc>
          <w:tcPr>
            <w:tcW w:type="dxa" w:w="8561"/>
          </w:tcPr>
          <w:p>
            <w:pPr>
              <w:pStyle w:val="Smallintable"/>
            </w:pPr>
            <w:r>
              <w:t>Breasts and cuts thereof</w:t>
            </w:r>
          </w:p>
        </w:tc>
      </w:tr>
      <w:tr>
        <w:tc>
          <w:tcPr>
            <w:tcW w:type="dxa" w:w="1984"/>
          </w:tcPr>
          <w:p>
            <w:pPr>
              <w:pStyle w:val="Smallintable"/>
            </w:pPr>
            <w:r>
              <w:t>0207456100</w:t>
            </w:r>
          </w:p>
        </w:tc>
        <w:tc>
          <w:tcPr>
            <w:tcW w:type="dxa" w:w="8561"/>
          </w:tcPr>
          <w:p>
            <w:pPr>
              <w:pStyle w:val="Smallintable"/>
            </w:pPr>
            <w:r>
              <w:t>Legs and cuts thereof</w:t>
            </w:r>
          </w:p>
        </w:tc>
      </w:tr>
      <w:tr>
        <w:tc>
          <w:tcPr>
            <w:tcW w:type="dxa" w:w="1984"/>
          </w:tcPr>
          <w:p>
            <w:pPr>
              <w:pStyle w:val="Smallintable"/>
            </w:pPr>
            <w:r>
              <w:t>0207457100</w:t>
            </w:r>
          </w:p>
        </w:tc>
        <w:tc>
          <w:tcPr>
            <w:tcW w:type="dxa" w:w="8561"/>
          </w:tcPr>
          <w:p>
            <w:pPr>
              <w:pStyle w:val="Smallintable"/>
            </w:pPr>
            <w:r>
              <w:t>Paletots</w:t>
            </w:r>
          </w:p>
        </w:tc>
      </w:tr>
      <w:tr>
        <w:tc>
          <w:tcPr>
            <w:tcW w:type="dxa" w:w="1984"/>
          </w:tcPr>
          <w:p>
            <w:pPr>
              <w:pStyle w:val="Smallintable"/>
            </w:pPr>
            <w:r>
              <w:t>0207458100</w:t>
            </w:r>
          </w:p>
        </w:tc>
        <w:tc>
          <w:tcPr>
            <w:tcW w:type="dxa" w:w="8561"/>
          </w:tcPr>
          <w:p>
            <w:pPr>
              <w:pStyle w:val="Smallintable"/>
            </w:pPr>
            <w:r>
              <w:t>Other</w:t>
            </w:r>
          </w:p>
        </w:tc>
      </w:tr>
      <w:tr>
        <w:tc>
          <w:tcPr>
            <w:tcW w:type="dxa" w:w="1984"/>
          </w:tcPr>
          <w:p>
            <w:pPr>
              <w:pStyle w:val="Smallintable"/>
            </w:pPr>
            <w:r>
              <w:t>0207459900</w:t>
            </w:r>
          </w:p>
        </w:tc>
        <w:tc>
          <w:tcPr>
            <w:tcW w:type="dxa" w:w="8561"/>
          </w:tcPr>
          <w:p>
            <w:pPr>
              <w:pStyle w:val="Smallintable"/>
            </w:pPr>
            <w:r>
              <w:t>Other</w:t>
            </w:r>
          </w:p>
        </w:tc>
      </w:tr>
      <w:tr>
        <w:tc>
          <w:tcPr>
            <w:tcW w:type="dxa" w:w="1984"/>
          </w:tcPr>
          <w:p>
            <w:pPr>
              <w:pStyle w:val="Smallintable"/>
            </w:pPr>
            <w:r>
              <w:t>0207510000</w:t>
            </w:r>
          </w:p>
        </w:tc>
        <w:tc>
          <w:tcPr>
            <w:tcW w:type="dxa" w:w="8561"/>
          </w:tcPr>
          <w:p>
            <w:pPr>
              <w:pStyle w:val="Smallintable"/>
            </w:pPr>
            <w:r>
              <w:t>Not cut in pieces, fresh or chilled</w:t>
            </w:r>
          </w:p>
        </w:tc>
      </w:tr>
      <w:tr>
        <w:tc>
          <w:tcPr>
            <w:tcW w:type="dxa" w:w="1984"/>
          </w:tcPr>
          <w:p>
            <w:pPr>
              <w:pStyle w:val="Smallintable"/>
            </w:pPr>
            <w:r>
              <w:t>0207520000</w:t>
            </w:r>
          </w:p>
        </w:tc>
        <w:tc>
          <w:tcPr>
            <w:tcW w:type="dxa" w:w="8561"/>
          </w:tcPr>
          <w:p>
            <w:pPr>
              <w:pStyle w:val="Smallintable"/>
            </w:pPr>
            <w:r>
              <w:t>Not cut in pieces, frozen</w:t>
            </w:r>
          </w:p>
        </w:tc>
      </w:tr>
      <w:tr>
        <w:tc>
          <w:tcPr>
            <w:tcW w:type="dxa" w:w="1984"/>
          </w:tcPr>
          <w:p>
            <w:pPr>
              <w:pStyle w:val="Smallintable"/>
            </w:pPr>
            <w:r>
              <w:t>0207541000</w:t>
            </w:r>
          </w:p>
        </w:tc>
        <w:tc>
          <w:tcPr>
            <w:tcW w:type="dxa" w:w="8561"/>
          </w:tcPr>
          <w:p>
            <w:pPr>
              <w:pStyle w:val="Smallintable"/>
            </w:pPr>
            <w:r>
              <w:t>Boneless</w:t>
            </w:r>
          </w:p>
        </w:tc>
      </w:tr>
      <w:tr>
        <w:tc>
          <w:tcPr>
            <w:tcW w:type="dxa" w:w="1984"/>
          </w:tcPr>
          <w:p>
            <w:pPr>
              <w:pStyle w:val="Smallintable"/>
            </w:pPr>
            <w:r>
              <w:t>0207542100</w:t>
            </w:r>
          </w:p>
        </w:tc>
        <w:tc>
          <w:tcPr>
            <w:tcW w:type="dxa" w:w="8561"/>
          </w:tcPr>
          <w:p>
            <w:pPr>
              <w:pStyle w:val="Smallintable"/>
            </w:pPr>
            <w:r>
              <w:t>Halves or quarters</w:t>
            </w:r>
          </w:p>
        </w:tc>
      </w:tr>
      <w:tr>
        <w:tc>
          <w:tcPr>
            <w:tcW w:type="dxa" w:w="1984"/>
          </w:tcPr>
          <w:p>
            <w:pPr>
              <w:pStyle w:val="Smallintable"/>
            </w:pPr>
            <w:r>
              <w:t>0207543100</w:t>
            </w:r>
          </w:p>
        </w:tc>
        <w:tc>
          <w:tcPr>
            <w:tcW w:type="dxa" w:w="8561"/>
          </w:tcPr>
          <w:p>
            <w:pPr>
              <w:pStyle w:val="Smallintable"/>
            </w:pPr>
            <w:r>
              <w:t>Whole wings, with or without tips</w:t>
            </w:r>
          </w:p>
        </w:tc>
      </w:tr>
      <w:tr>
        <w:tc>
          <w:tcPr>
            <w:tcW w:type="dxa" w:w="1984"/>
          </w:tcPr>
          <w:p>
            <w:pPr>
              <w:pStyle w:val="Smallintable"/>
            </w:pPr>
            <w:r>
              <w:t>0207544100</w:t>
            </w:r>
          </w:p>
        </w:tc>
        <w:tc>
          <w:tcPr>
            <w:tcW w:type="dxa" w:w="8561"/>
          </w:tcPr>
          <w:p>
            <w:pPr>
              <w:pStyle w:val="Smallintable"/>
            </w:pPr>
            <w:r>
              <w:t>Backs, necks, backs with necks attached, rumps and wing-tips</w:t>
            </w:r>
          </w:p>
        </w:tc>
      </w:tr>
      <w:tr>
        <w:tc>
          <w:tcPr>
            <w:tcW w:type="dxa" w:w="1984"/>
          </w:tcPr>
          <w:p>
            <w:pPr>
              <w:pStyle w:val="Smallintable"/>
            </w:pPr>
            <w:r>
              <w:t>0207545100</w:t>
            </w:r>
          </w:p>
        </w:tc>
        <w:tc>
          <w:tcPr>
            <w:tcW w:type="dxa" w:w="8561"/>
          </w:tcPr>
          <w:p>
            <w:pPr>
              <w:pStyle w:val="Smallintable"/>
            </w:pPr>
            <w:r>
              <w:t>Breasts and cuts thereof</w:t>
            </w:r>
          </w:p>
        </w:tc>
      </w:tr>
      <w:tr>
        <w:tc>
          <w:tcPr>
            <w:tcW w:type="dxa" w:w="1984"/>
          </w:tcPr>
          <w:p>
            <w:pPr>
              <w:pStyle w:val="Smallintable"/>
            </w:pPr>
            <w:r>
              <w:t>0207546100</w:t>
            </w:r>
          </w:p>
        </w:tc>
        <w:tc>
          <w:tcPr>
            <w:tcW w:type="dxa" w:w="8561"/>
          </w:tcPr>
          <w:p>
            <w:pPr>
              <w:pStyle w:val="Smallintable"/>
            </w:pPr>
            <w:r>
              <w:t>Legs and cuts thereof</w:t>
            </w:r>
          </w:p>
        </w:tc>
      </w:tr>
      <w:tr>
        <w:tc>
          <w:tcPr>
            <w:tcW w:type="dxa" w:w="1984"/>
          </w:tcPr>
          <w:p>
            <w:pPr>
              <w:pStyle w:val="Smallintable"/>
            </w:pPr>
            <w:r>
              <w:t>0207547100</w:t>
            </w:r>
          </w:p>
        </w:tc>
        <w:tc>
          <w:tcPr>
            <w:tcW w:type="dxa" w:w="8561"/>
          </w:tcPr>
          <w:p>
            <w:pPr>
              <w:pStyle w:val="Smallintable"/>
            </w:pPr>
            <w:r>
              <w:t>Paletots</w:t>
            </w:r>
          </w:p>
        </w:tc>
      </w:tr>
      <w:tr>
        <w:tc>
          <w:tcPr>
            <w:tcW w:type="dxa" w:w="1984"/>
          </w:tcPr>
          <w:p>
            <w:pPr>
              <w:pStyle w:val="Smallintable"/>
            </w:pPr>
            <w:r>
              <w:t>0207548100</w:t>
            </w:r>
          </w:p>
        </w:tc>
        <w:tc>
          <w:tcPr>
            <w:tcW w:type="dxa" w:w="8561"/>
          </w:tcPr>
          <w:p>
            <w:pPr>
              <w:pStyle w:val="Smallintable"/>
            </w:pPr>
            <w:r>
              <w:t>Other</w:t>
            </w:r>
          </w:p>
        </w:tc>
      </w:tr>
      <w:tr>
        <w:tc>
          <w:tcPr>
            <w:tcW w:type="dxa" w:w="1984"/>
          </w:tcPr>
          <w:p>
            <w:pPr>
              <w:pStyle w:val="Smallintable"/>
            </w:pPr>
            <w:r>
              <w:t>0207549900</w:t>
            </w:r>
          </w:p>
        </w:tc>
        <w:tc>
          <w:tcPr>
            <w:tcW w:type="dxa" w:w="8561"/>
          </w:tcPr>
          <w:p>
            <w:pPr>
              <w:pStyle w:val="Smallintable"/>
            </w:pPr>
            <w:r>
              <w:t>Other</w:t>
            </w:r>
          </w:p>
        </w:tc>
      </w:tr>
      <w:tr>
        <w:tc>
          <w:tcPr>
            <w:tcW w:type="dxa" w:w="1984"/>
          </w:tcPr>
          <w:p>
            <w:pPr>
              <w:pStyle w:val="Smallintable"/>
            </w:pPr>
            <w:r>
              <w:t>0207551000</w:t>
            </w:r>
          </w:p>
        </w:tc>
        <w:tc>
          <w:tcPr>
            <w:tcW w:type="dxa" w:w="8561"/>
          </w:tcPr>
          <w:p>
            <w:pPr>
              <w:pStyle w:val="Smallintable"/>
            </w:pPr>
            <w:r>
              <w:t>Boneless</w:t>
            </w:r>
          </w:p>
        </w:tc>
      </w:tr>
      <w:tr>
        <w:tc>
          <w:tcPr>
            <w:tcW w:type="dxa" w:w="1984"/>
          </w:tcPr>
          <w:p>
            <w:pPr>
              <w:pStyle w:val="Smallintable"/>
            </w:pPr>
            <w:r>
              <w:t>0207552100</w:t>
            </w:r>
          </w:p>
        </w:tc>
        <w:tc>
          <w:tcPr>
            <w:tcW w:type="dxa" w:w="8561"/>
          </w:tcPr>
          <w:p>
            <w:pPr>
              <w:pStyle w:val="Smallintable"/>
            </w:pPr>
            <w:r>
              <w:t>Halves or quarters</w:t>
            </w:r>
          </w:p>
        </w:tc>
      </w:tr>
      <w:tr>
        <w:tc>
          <w:tcPr>
            <w:tcW w:type="dxa" w:w="1984"/>
          </w:tcPr>
          <w:p>
            <w:pPr>
              <w:pStyle w:val="Smallintable"/>
            </w:pPr>
            <w:r>
              <w:t>0207553100</w:t>
            </w:r>
          </w:p>
        </w:tc>
        <w:tc>
          <w:tcPr>
            <w:tcW w:type="dxa" w:w="8561"/>
          </w:tcPr>
          <w:p>
            <w:pPr>
              <w:pStyle w:val="Smallintable"/>
            </w:pPr>
            <w:r>
              <w:t>Whole wings, with or without tips</w:t>
            </w:r>
          </w:p>
        </w:tc>
      </w:tr>
      <w:tr>
        <w:tc>
          <w:tcPr>
            <w:tcW w:type="dxa" w:w="1984"/>
          </w:tcPr>
          <w:p>
            <w:pPr>
              <w:pStyle w:val="Smallintable"/>
            </w:pPr>
            <w:r>
              <w:t>0207554100</w:t>
            </w:r>
          </w:p>
        </w:tc>
        <w:tc>
          <w:tcPr>
            <w:tcW w:type="dxa" w:w="8561"/>
          </w:tcPr>
          <w:p>
            <w:pPr>
              <w:pStyle w:val="Smallintable"/>
            </w:pPr>
            <w:r>
              <w:t>Backs, necks, backs with necks attached, rumps and wing-tips</w:t>
            </w:r>
          </w:p>
        </w:tc>
      </w:tr>
      <w:tr>
        <w:tc>
          <w:tcPr>
            <w:tcW w:type="dxa" w:w="1984"/>
          </w:tcPr>
          <w:p>
            <w:pPr>
              <w:pStyle w:val="Smallintable"/>
            </w:pPr>
            <w:r>
              <w:t>0207555100</w:t>
            </w:r>
          </w:p>
        </w:tc>
        <w:tc>
          <w:tcPr>
            <w:tcW w:type="dxa" w:w="8561"/>
          </w:tcPr>
          <w:p>
            <w:pPr>
              <w:pStyle w:val="Smallintable"/>
            </w:pPr>
            <w:r>
              <w:t>Breasts and cuts thereof</w:t>
            </w:r>
          </w:p>
        </w:tc>
      </w:tr>
      <w:tr>
        <w:tc>
          <w:tcPr>
            <w:tcW w:type="dxa" w:w="1984"/>
          </w:tcPr>
          <w:p>
            <w:pPr>
              <w:pStyle w:val="Smallintable"/>
            </w:pPr>
            <w:r>
              <w:t>0207556100</w:t>
            </w:r>
          </w:p>
        </w:tc>
        <w:tc>
          <w:tcPr>
            <w:tcW w:type="dxa" w:w="8561"/>
          </w:tcPr>
          <w:p>
            <w:pPr>
              <w:pStyle w:val="Smallintable"/>
            </w:pPr>
            <w:r>
              <w:t>Legs and cuts thereof</w:t>
            </w:r>
          </w:p>
        </w:tc>
      </w:tr>
      <w:tr>
        <w:tc>
          <w:tcPr>
            <w:tcW w:type="dxa" w:w="1984"/>
          </w:tcPr>
          <w:p>
            <w:pPr>
              <w:pStyle w:val="Smallintable"/>
            </w:pPr>
            <w:r>
              <w:t>0207557100</w:t>
            </w:r>
          </w:p>
        </w:tc>
        <w:tc>
          <w:tcPr>
            <w:tcW w:type="dxa" w:w="8561"/>
          </w:tcPr>
          <w:p>
            <w:pPr>
              <w:pStyle w:val="Smallintable"/>
            </w:pPr>
            <w:r>
              <w:t>Paletots</w:t>
            </w:r>
          </w:p>
        </w:tc>
      </w:tr>
      <w:tr>
        <w:tc>
          <w:tcPr>
            <w:tcW w:type="dxa" w:w="1984"/>
          </w:tcPr>
          <w:p>
            <w:pPr>
              <w:pStyle w:val="Smallintable"/>
            </w:pPr>
            <w:r>
              <w:t>0207558100</w:t>
            </w:r>
          </w:p>
        </w:tc>
        <w:tc>
          <w:tcPr>
            <w:tcW w:type="dxa" w:w="8561"/>
          </w:tcPr>
          <w:p>
            <w:pPr>
              <w:pStyle w:val="Smallintable"/>
            </w:pPr>
            <w:r>
              <w:t>Other</w:t>
            </w:r>
          </w:p>
        </w:tc>
      </w:tr>
      <w:tr>
        <w:tc>
          <w:tcPr>
            <w:tcW w:type="dxa" w:w="1984"/>
          </w:tcPr>
          <w:p>
            <w:pPr>
              <w:pStyle w:val="Smallintable"/>
            </w:pPr>
            <w:r>
              <w:t>0207559900</w:t>
            </w:r>
          </w:p>
        </w:tc>
        <w:tc>
          <w:tcPr>
            <w:tcW w:type="dxa" w:w="8561"/>
          </w:tcPr>
          <w:p>
            <w:pPr>
              <w:pStyle w:val="Smallintable"/>
            </w:pPr>
            <w:r>
              <w:t>Other</w:t>
            </w:r>
          </w:p>
        </w:tc>
      </w:tr>
      <w:tr>
        <w:tc>
          <w:tcPr>
            <w:tcW w:type="dxa" w:w="1984"/>
          </w:tcPr>
          <w:p>
            <w:pPr>
              <w:pStyle w:val="Smallintable"/>
            </w:pPr>
            <w:r>
              <w:t>0207600500</w:t>
            </w:r>
          </w:p>
        </w:tc>
        <w:tc>
          <w:tcPr>
            <w:tcW w:type="dxa" w:w="8561"/>
          </w:tcPr>
          <w:p>
            <w:pPr>
              <w:pStyle w:val="Smallintable"/>
            </w:pPr>
            <w:r>
              <w:t>Not cut in pieces, fresh, chilled or frozen</w:t>
            </w:r>
          </w:p>
        </w:tc>
      </w:tr>
      <w:tr>
        <w:tc>
          <w:tcPr>
            <w:tcW w:type="dxa" w:w="1984"/>
          </w:tcPr>
          <w:p>
            <w:pPr>
              <w:pStyle w:val="Smallintable"/>
            </w:pPr>
            <w:r>
              <w:t>0207601000</w:t>
            </w:r>
          </w:p>
        </w:tc>
        <w:tc>
          <w:tcPr>
            <w:tcW w:type="dxa" w:w="8561"/>
          </w:tcPr>
          <w:p>
            <w:pPr>
              <w:pStyle w:val="Smallintable"/>
            </w:pPr>
            <w:r>
              <w:t>Boneless</w:t>
            </w:r>
          </w:p>
        </w:tc>
      </w:tr>
      <w:tr>
        <w:tc>
          <w:tcPr>
            <w:tcW w:type="dxa" w:w="1984"/>
          </w:tcPr>
          <w:p>
            <w:pPr>
              <w:pStyle w:val="Smallintable"/>
            </w:pPr>
            <w:r>
              <w:t>0207602100</w:t>
            </w:r>
          </w:p>
        </w:tc>
        <w:tc>
          <w:tcPr>
            <w:tcW w:type="dxa" w:w="8561"/>
          </w:tcPr>
          <w:p>
            <w:pPr>
              <w:pStyle w:val="Smallintable"/>
            </w:pPr>
            <w:r>
              <w:t>Halves or quarters</w:t>
            </w:r>
          </w:p>
        </w:tc>
      </w:tr>
      <w:tr>
        <w:tc>
          <w:tcPr>
            <w:tcW w:type="dxa" w:w="1984"/>
          </w:tcPr>
          <w:p>
            <w:pPr>
              <w:pStyle w:val="Smallintable"/>
            </w:pPr>
            <w:r>
              <w:t>0207603100</w:t>
            </w:r>
          </w:p>
        </w:tc>
        <w:tc>
          <w:tcPr>
            <w:tcW w:type="dxa" w:w="8561"/>
          </w:tcPr>
          <w:p>
            <w:pPr>
              <w:pStyle w:val="Smallintable"/>
            </w:pPr>
            <w:r>
              <w:t>Whole wings, with or without tips</w:t>
            </w:r>
          </w:p>
        </w:tc>
      </w:tr>
      <w:tr>
        <w:tc>
          <w:tcPr>
            <w:tcW w:type="dxa" w:w="1984"/>
          </w:tcPr>
          <w:p>
            <w:pPr>
              <w:pStyle w:val="Smallintable"/>
            </w:pPr>
            <w:r>
              <w:t>0207604100</w:t>
            </w:r>
          </w:p>
        </w:tc>
        <w:tc>
          <w:tcPr>
            <w:tcW w:type="dxa" w:w="8561"/>
          </w:tcPr>
          <w:p>
            <w:pPr>
              <w:pStyle w:val="Smallintable"/>
            </w:pPr>
            <w:r>
              <w:t>Backs, necks, backs with necks attached, rumps and wing-tips</w:t>
            </w:r>
          </w:p>
        </w:tc>
      </w:tr>
      <w:tr>
        <w:tc>
          <w:tcPr>
            <w:tcW w:type="dxa" w:w="1984"/>
          </w:tcPr>
          <w:p>
            <w:pPr>
              <w:pStyle w:val="Smallintable"/>
            </w:pPr>
            <w:r>
              <w:t>0207605100</w:t>
            </w:r>
          </w:p>
        </w:tc>
        <w:tc>
          <w:tcPr>
            <w:tcW w:type="dxa" w:w="8561"/>
          </w:tcPr>
          <w:p>
            <w:pPr>
              <w:pStyle w:val="Smallintable"/>
            </w:pPr>
            <w:r>
              <w:t>Breasts and cuts thereof</w:t>
            </w:r>
          </w:p>
        </w:tc>
      </w:tr>
      <w:tr>
        <w:tc>
          <w:tcPr>
            <w:tcW w:type="dxa" w:w="1984"/>
          </w:tcPr>
          <w:p>
            <w:pPr>
              <w:pStyle w:val="Smallintable"/>
            </w:pPr>
            <w:r>
              <w:t>0207606100</w:t>
            </w:r>
          </w:p>
        </w:tc>
        <w:tc>
          <w:tcPr>
            <w:tcW w:type="dxa" w:w="8561"/>
          </w:tcPr>
          <w:p>
            <w:pPr>
              <w:pStyle w:val="Smallintable"/>
            </w:pPr>
            <w:r>
              <w:t>Legs and cuts thereof</w:t>
            </w:r>
          </w:p>
        </w:tc>
      </w:tr>
      <w:tr>
        <w:tc>
          <w:tcPr>
            <w:tcW w:type="dxa" w:w="1984"/>
          </w:tcPr>
          <w:p>
            <w:pPr>
              <w:pStyle w:val="Smallintable"/>
            </w:pPr>
            <w:r>
              <w:t>0207608100</w:t>
            </w:r>
          </w:p>
        </w:tc>
        <w:tc>
          <w:tcPr>
            <w:tcW w:type="dxa" w:w="8561"/>
          </w:tcPr>
          <w:p>
            <w:pPr>
              <w:pStyle w:val="Smallintable"/>
            </w:pPr>
            <w:r>
              <w:t>Other</w:t>
            </w:r>
          </w:p>
        </w:tc>
      </w:tr>
      <w:tr>
        <w:tc>
          <w:tcPr>
            <w:tcW w:type="dxa" w:w="1984"/>
          </w:tcPr>
          <w:p>
            <w:pPr>
              <w:pStyle w:val="Smallintable"/>
            </w:pPr>
            <w:r>
              <w:t>0207609900</w:t>
            </w:r>
          </w:p>
        </w:tc>
        <w:tc>
          <w:tcPr>
            <w:tcW w:type="dxa" w:w="8561"/>
          </w:tcPr>
          <w:p>
            <w:pPr>
              <w:pStyle w:val="Smallintable"/>
            </w:pPr>
            <w:r>
              <w:t>Other</w:t>
            </w:r>
          </w:p>
        </w:tc>
      </w:tr>
      <w:tr>
        <w:tc>
          <w:tcPr>
            <w:tcW w:type="dxa" w:w="1984"/>
          </w:tcPr>
          <w:p>
            <w:pPr>
              <w:pStyle w:val="Smallintable"/>
            </w:pPr>
            <w:r>
              <w:t>0210993900</w:t>
            </w:r>
          </w:p>
        </w:tc>
        <w:tc>
          <w:tcPr>
            <w:tcW w:type="dxa" w:w="8561"/>
          </w:tcPr>
          <w:p>
            <w:pPr>
              <w:pStyle w:val="Smallintable"/>
            </w:pPr>
            <w:r>
              <w:t>Other</w:t>
            </w:r>
          </w:p>
        </w:tc>
      </w:tr>
      <w:tr>
        <w:tc>
          <w:tcPr>
            <w:tcW w:type="dxa" w:w="1984"/>
          </w:tcPr>
          <w:p>
            <w:pPr>
              <w:pStyle w:val="Smallintable"/>
            </w:pPr>
            <w:r>
              <w:t>1602200000</w:t>
            </w:r>
          </w:p>
        </w:tc>
        <w:tc>
          <w:tcPr>
            <w:tcW w:type="dxa" w:w="8561"/>
          </w:tcPr>
          <w:p>
            <w:pPr>
              <w:pStyle w:val="Smallintable"/>
            </w:pPr>
            <w:r>
              <w:t>Of liver of any animal</w:t>
            </w:r>
          </w:p>
        </w:tc>
      </w:tr>
      <w:tr>
        <w:tc>
          <w:tcPr>
            <w:tcW w:type="dxa" w:w="1984"/>
          </w:tcPr>
          <w:p>
            <w:pPr>
              <w:pStyle w:val="Smallintable"/>
            </w:pPr>
            <w:r>
              <w:t>1602310000</w:t>
            </w:r>
          </w:p>
        </w:tc>
        <w:tc>
          <w:tcPr>
            <w:tcW w:type="dxa" w:w="8561"/>
          </w:tcPr>
          <w:p>
            <w:pPr>
              <w:pStyle w:val="Smallintable"/>
            </w:pPr>
            <w:r>
              <w:t>Of turkeys</w:t>
            </w:r>
          </w:p>
        </w:tc>
      </w:tr>
      <w:tr>
        <w:tc>
          <w:tcPr>
            <w:tcW w:type="dxa" w:w="1984"/>
          </w:tcPr>
          <w:p>
            <w:pPr>
              <w:pStyle w:val="Smallintable"/>
            </w:pPr>
            <w:r>
              <w:t>1602320000</w:t>
            </w:r>
          </w:p>
        </w:tc>
        <w:tc>
          <w:tcPr>
            <w:tcW w:type="dxa" w:w="8561"/>
          </w:tcPr>
          <w:p>
            <w:pPr>
              <w:pStyle w:val="Smallintable"/>
            </w:pPr>
            <w:r>
              <w:t>Of fowls of the species Gallus domesticus</w:t>
            </w:r>
          </w:p>
        </w:tc>
      </w:tr>
      <w:tr>
        <w:tc>
          <w:tcPr>
            <w:tcW w:type="dxa" w:w="1984"/>
          </w:tcPr>
          <w:p>
            <w:pPr>
              <w:pStyle w:val="Smallintable"/>
            </w:pPr>
            <w:r>
              <w:t>1602390000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0207110000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0207139900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0207149900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0207269900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0207274000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0207276000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0207277000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0207279900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0207444100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0207449900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0207454100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0207459900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0207544100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0207549900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0207554100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0207559900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0207600500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0207604100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0207609900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0210993900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1602310000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1602320000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