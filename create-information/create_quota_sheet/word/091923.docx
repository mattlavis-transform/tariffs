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Poultrymeat</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18,125,000.00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0207110000</w:t>
            </w:r>
          </w:p>
        </w:tc>
        <w:tc>
          <w:tcPr>
            <w:tcW w:type="dxa" w:w="8561"/>
          </w:tcPr>
          <w:p>
            <w:pPr>
              <w:pStyle w:val="Smallintable"/>
            </w:pPr>
            <w:r>
              <w:t>Not cut in pieces, fresh or chilled</w:t>
            </w:r>
          </w:p>
        </w:tc>
      </w:tr>
      <w:tr>
        <w:tc>
          <w:tcPr>
            <w:tcW w:type="dxa" w:w="1984"/>
          </w:tcPr>
          <w:p>
            <w:pPr>
              <w:pStyle w:val="Smallintable"/>
            </w:pPr>
            <w:r>
              <w:t>0207120000</w:t>
            </w:r>
          </w:p>
        </w:tc>
        <w:tc>
          <w:tcPr>
            <w:tcW w:type="dxa" w:w="8561"/>
          </w:tcPr>
          <w:p>
            <w:pPr>
              <w:pStyle w:val="Smallintable"/>
            </w:pPr>
            <w:r>
              <w:t>Not cut in pieces, frozen</w:t>
            </w:r>
          </w:p>
        </w:tc>
      </w:tr>
      <w:tr>
        <w:tc>
          <w:tcPr>
            <w:tcW w:type="dxa" w:w="1984"/>
          </w:tcPr>
          <w:p>
            <w:pPr>
              <w:pStyle w:val="Smallintable"/>
            </w:pPr>
            <w:r>
              <w:t>0207131000</w:t>
            </w:r>
          </w:p>
        </w:tc>
        <w:tc>
          <w:tcPr>
            <w:tcW w:type="dxa" w:w="8561"/>
          </w:tcPr>
          <w:p>
            <w:pPr>
              <w:pStyle w:val="Smallintable"/>
            </w:pPr>
            <w:r>
              <w:t>Boneless</w:t>
            </w:r>
          </w:p>
        </w:tc>
      </w:tr>
      <w:tr>
        <w:tc>
          <w:tcPr>
            <w:tcW w:type="dxa" w:w="1984"/>
          </w:tcPr>
          <w:p>
            <w:pPr>
              <w:pStyle w:val="Smallintable"/>
            </w:pPr>
            <w:r>
              <w:t>0207132000</w:t>
            </w:r>
          </w:p>
        </w:tc>
        <w:tc>
          <w:tcPr>
            <w:tcW w:type="dxa" w:w="8561"/>
          </w:tcPr>
          <w:p>
            <w:pPr>
              <w:pStyle w:val="Smallintable"/>
            </w:pPr>
            <w:r>
              <w:t>Halves or quarters</w:t>
            </w:r>
          </w:p>
        </w:tc>
      </w:tr>
      <w:tr>
        <w:tc>
          <w:tcPr>
            <w:tcW w:type="dxa" w:w="1984"/>
          </w:tcPr>
          <w:p>
            <w:pPr>
              <w:pStyle w:val="Smallintable"/>
            </w:pPr>
            <w:r>
              <w:t>0207133000</w:t>
            </w:r>
          </w:p>
        </w:tc>
        <w:tc>
          <w:tcPr>
            <w:tcW w:type="dxa" w:w="8561"/>
          </w:tcPr>
          <w:p>
            <w:pPr>
              <w:pStyle w:val="Smallintable"/>
            </w:pPr>
            <w:r>
              <w:t>Whole wings, with or without tips</w:t>
            </w:r>
          </w:p>
        </w:tc>
      </w:tr>
      <w:tr>
        <w:tc>
          <w:tcPr>
            <w:tcW w:type="dxa" w:w="1984"/>
          </w:tcPr>
          <w:p>
            <w:pPr>
              <w:pStyle w:val="Smallintable"/>
            </w:pPr>
            <w:r>
              <w:t>0207134000</w:t>
            </w:r>
          </w:p>
        </w:tc>
        <w:tc>
          <w:tcPr>
            <w:tcW w:type="dxa" w:w="8561"/>
          </w:tcPr>
          <w:p>
            <w:pPr>
              <w:pStyle w:val="Smallintable"/>
            </w:pPr>
            <w:r>
              <w:t>Backs, necks, backs with necks attached, rumps and wing-tips</w:t>
            </w:r>
          </w:p>
        </w:tc>
      </w:tr>
      <w:tr>
        <w:tc>
          <w:tcPr>
            <w:tcW w:type="dxa" w:w="1984"/>
          </w:tcPr>
          <w:p>
            <w:pPr>
              <w:pStyle w:val="Smallintable"/>
            </w:pPr>
            <w:r>
              <w:t>0207135000</w:t>
            </w:r>
          </w:p>
        </w:tc>
        <w:tc>
          <w:tcPr>
            <w:tcW w:type="dxa" w:w="8561"/>
          </w:tcPr>
          <w:p>
            <w:pPr>
              <w:pStyle w:val="Smallintable"/>
            </w:pPr>
            <w:r>
              <w:t>Breasts and cuts thereof</w:t>
            </w:r>
          </w:p>
        </w:tc>
      </w:tr>
      <w:tr>
        <w:tc>
          <w:tcPr>
            <w:tcW w:type="dxa" w:w="1984"/>
          </w:tcPr>
          <w:p>
            <w:pPr>
              <w:pStyle w:val="Smallintable"/>
            </w:pPr>
            <w:r>
              <w:t>0207136000</w:t>
            </w:r>
          </w:p>
        </w:tc>
        <w:tc>
          <w:tcPr>
            <w:tcW w:type="dxa" w:w="8561"/>
          </w:tcPr>
          <w:p>
            <w:pPr>
              <w:pStyle w:val="Smallintable"/>
            </w:pPr>
            <w:r>
              <w:t>Legs and cuts thereof</w:t>
            </w:r>
          </w:p>
        </w:tc>
      </w:tr>
      <w:tr>
        <w:tc>
          <w:tcPr>
            <w:tcW w:type="dxa" w:w="1984"/>
          </w:tcPr>
          <w:p>
            <w:pPr>
              <w:pStyle w:val="Smallintable"/>
            </w:pPr>
            <w:r>
              <w:t>0207137000</w:t>
            </w:r>
          </w:p>
        </w:tc>
        <w:tc>
          <w:tcPr>
            <w:tcW w:type="dxa" w:w="8561"/>
          </w:tcPr>
          <w:p>
            <w:pPr>
              <w:pStyle w:val="Smallintable"/>
            </w:pPr>
            <w:r>
              <w:t>Other</w:t>
            </w:r>
          </w:p>
        </w:tc>
      </w:tr>
      <w:tr>
        <w:tc>
          <w:tcPr>
            <w:tcW w:type="dxa" w:w="1984"/>
          </w:tcPr>
          <w:p>
            <w:pPr>
              <w:pStyle w:val="Smallintable"/>
            </w:pPr>
            <w:r>
              <w:t>0207139900</w:t>
            </w:r>
          </w:p>
        </w:tc>
        <w:tc>
          <w:tcPr>
            <w:tcW w:type="dxa" w:w="8561"/>
          </w:tcPr>
          <w:p>
            <w:pPr>
              <w:pStyle w:val="Smallintable"/>
            </w:pPr>
            <w:r>
              <w:t>Other</w:t>
            </w:r>
          </w:p>
        </w:tc>
      </w:tr>
      <w:tr>
        <w:tc>
          <w:tcPr>
            <w:tcW w:type="dxa" w:w="1984"/>
          </w:tcPr>
          <w:p>
            <w:pPr>
              <w:pStyle w:val="Smallintable"/>
            </w:pPr>
            <w:r>
              <w:t>0207141000</w:t>
            </w:r>
          </w:p>
        </w:tc>
        <w:tc>
          <w:tcPr>
            <w:tcW w:type="dxa" w:w="8561"/>
          </w:tcPr>
          <w:p>
            <w:pPr>
              <w:pStyle w:val="Smallintable"/>
            </w:pPr>
            <w:r>
              <w:t>Boneless</w:t>
            </w:r>
          </w:p>
        </w:tc>
      </w:tr>
      <w:tr>
        <w:tc>
          <w:tcPr>
            <w:tcW w:type="dxa" w:w="1984"/>
          </w:tcPr>
          <w:p>
            <w:pPr>
              <w:pStyle w:val="Smallintable"/>
            </w:pPr>
            <w:r>
              <w:t>0207142000</w:t>
            </w:r>
          </w:p>
        </w:tc>
        <w:tc>
          <w:tcPr>
            <w:tcW w:type="dxa" w:w="8561"/>
          </w:tcPr>
          <w:p>
            <w:pPr>
              <w:pStyle w:val="Smallintable"/>
            </w:pPr>
            <w:r>
              <w:t>Halves or quarters</w:t>
            </w:r>
          </w:p>
        </w:tc>
      </w:tr>
      <w:tr>
        <w:tc>
          <w:tcPr>
            <w:tcW w:type="dxa" w:w="1984"/>
          </w:tcPr>
          <w:p>
            <w:pPr>
              <w:pStyle w:val="Smallintable"/>
            </w:pPr>
            <w:r>
              <w:t>0207143000</w:t>
            </w:r>
          </w:p>
        </w:tc>
        <w:tc>
          <w:tcPr>
            <w:tcW w:type="dxa" w:w="8561"/>
          </w:tcPr>
          <w:p>
            <w:pPr>
              <w:pStyle w:val="Smallintable"/>
            </w:pPr>
            <w:r>
              <w:t>Whole wings, with or without tips</w:t>
            </w:r>
          </w:p>
        </w:tc>
      </w:tr>
      <w:tr>
        <w:tc>
          <w:tcPr>
            <w:tcW w:type="dxa" w:w="1984"/>
          </w:tcPr>
          <w:p>
            <w:pPr>
              <w:pStyle w:val="Smallintable"/>
            </w:pPr>
            <w:r>
              <w:t>0207144000</w:t>
            </w:r>
          </w:p>
        </w:tc>
        <w:tc>
          <w:tcPr>
            <w:tcW w:type="dxa" w:w="8561"/>
          </w:tcPr>
          <w:p>
            <w:pPr>
              <w:pStyle w:val="Smallintable"/>
            </w:pPr>
            <w:r>
              <w:t>Backs, necks, backs with necks attached, rumps and wing-tips</w:t>
            </w:r>
          </w:p>
        </w:tc>
      </w:tr>
      <w:tr>
        <w:tc>
          <w:tcPr>
            <w:tcW w:type="dxa" w:w="1984"/>
          </w:tcPr>
          <w:p>
            <w:pPr>
              <w:pStyle w:val="Smallintable"/>
            </w:pPr>
            <w:r>
              <w:t>0207145000</w:t>
            </w:r>
          </w:p>
        </w:tc>
        <w:tc>
          <w:tcPr>
            <w:tcW w:type="dxa" w:w="8561"/>
          </w:tcPr>
          <w:p>
            <w:pPr>
              <w:pStyle w:val="Smallintable"/>
            </w:pPr>
            <w:r>
              <w:t>Breasts and cuts thereof</w:t>
            </w:r>
          </w:p>
        </w:tc>
      </w:tr>
      <w:tr>
        <w:tc>
          <w:tcPr>
            <w:tcW w:type="dxa" w:w="1984"/>
          </w:tcPr>
          <w:p>
            <w:pPr>
              <w:pStyle w:val="Smallintable"/>
            </w:pPr>
            <w:r>
              <w:t>0207146000</w:t>
            </w:r>
          </w:p>
        </w:tc>
        <w:tc>
          <w:tcPr>
            <w:tcW w:type="dxa" w:w="8561"/>
          </w:tcPr>
          <w:p>
            <w:pPr>
              <w:pStyle w:val="Smallintable"/>
            </w:pPr>
            <w:r>
              <w:t>Legs and cuts thereof</w:t>
            </w:r>
          </w:p>
        </w:tc>
      </w:tr>
      <w:tr>
        <w:tc>
          <w:tcPr>
            <w:tcW w:type="dxa" w:w="1984"/>
          </w:tcPr>
          <w:p>
            <w:pPr>
              <w:pStyle w:val="Smallintable"/>
            </w:pPr>
            <w:r>
              <w:t>0207147000</w:t>
            </w:r>
          </w:p>
        </w:tc>
        <w:tc>
          <w:tcPr>
            <w:tcW w:type="dxa" w:w="8561"/>
          </w:tcPr>
          <w:p>
            <w:pPr>
              <w:pStyle w:val="Smallintable"/>
            </w:pPr>
            <w:r>
              <w:t>Other</w:t>
            </w:r>
          </w:p>
        </w:tc>
      </w:tr>
      <w:tr>
        <w:tc>
          <w:tcPr>
            <w:tcW w:type="dxa" w:w="1984"/>
          </w:tcPr>
          <w:p>
            <w:pPr>
              <w:pStyle w:val="Smallintable"/>
            </w:pPr>
            <w:r>
              <w:t>0207149900</w:t>
            </w:r>
          </w:p>
        </w:tc>
        <w:tc>
          <w:tcPr>
            <w:tcW w:type="dxa" w:w="8561"/>
          </w:tcPr>
          <w:p>
            <w:pPr>
              <w:pStyle w:val="Smallintable"/>
            </w:pPr>
            <w:r>
              <w:t>Other</w:t>
            </w:r>
          </w:p>
        </w:tc>
      </w:tr>
      <w:tr>
        <w:tc>
          <w:tcPr>
            <w:tcW w:type="dxa" w:w="1984"/>
          </w:tcPr>
          <w:p>
            <w:pPr>
              <w:pStyle w:val="Smallintable"/>
            </w:pPr>
            <w:r>
              <w:t>0207240000</w:t>
            </w:r>
          </w:p>
        </w:tc>
        <w:tc>
          <w:tcPr>
            <w:tcW w:type="dxa" w:w="8561"/>
          </w:tcPr>
          <w:p>
            <w:pPr>
              <w:pStyle w:val="Smallintable"/>
            </w:pPr>
            <w:r>
              <w:t>Not cut in pieces, fresh or chilled</w:t>
            </w:r>
          </w:p>
        </w:tc>
      </w:tr>
      <w:tr>
        <w:tc>
          <w:tcPr>
            <w:tcW w:type="dxa" w:w="1984"/>
          </w:tcPr>
          <w:p>
            <w:pPr>
              <w:pStyle w:val="Smallintable"/>
            </w:pPr>
            <w:r>
              <w:t>0207250000</w:t>
            </w:r>
          </w:p>
        </w:tc>
        <w:tc>
          <w:tcPr>
            <w:tcW w:type="dxa" w:w="8561"/>
          </w:tcPr>
          <w:p>
            <w:pPr>
              <w:pStyle w:val="Smallintable"/>
            </w:pPr>
            <w:r>
              <w:t>Not cut in pieces, frozen</w:t>
            </w:r>
          </w:p>
        </w:tc>
      </w:tr>
      <w:tr>
        <w:tc>
          <w:tcPr>
            <w:tcW w:type="dxa" w:w="1984"/>
          </w:tcPr>
          <w:p>
            <w:pPr>
              <w:pStyle w:val="Smallintable"/>
            </w:pPr>
            <w:r>
              <w:t>0207261000</w:t>
            </w:r>
          </w:p>
        </w:tc>
        <w:tc>
          <w:tcPr>
            <w:tcW w:type="dxa" w:w="8561"/>
          </w:tcPr>
          <w:p>
            <w:pPr>
              <w:pStyle w:val="Smallintable"/>
            </w:pPr>
            <w:r>
              <w:t>Boneless</w:t>
            </w:r>
          </w:p>
        </w:tc>
      </w:tr>
      <w:tr>
        <w:tc>
          <w:tcPr>
            <w:tcW w:type="dxa" w:w="1984"/>
          </w:tcPr>
          <w:p>
            <w:pPr>
              <w:pStyle w:val="Smallintable"/>
            </w:pPr>
            <w:r>
              <w:t>0207262000</w:t>
            </w:r>
          </w:p>
        </w:tc>
        <w:tc>
          <w:tcPr>
            <w:tcW w:type="dxa" w:w="8561"/>
          </w:tcPr>
          <w:p>
            <w:pPr>
              <w:pStyle w:val="Smallintable"/>
            </w:pPr>
            <w:r>
              <w:t>Halves or quarters</w:t>
            </w:r>
          </w:p>
        </w:tc>
      </w:tr>
      <w:tr>
        <w:tc>
          <w:tcPr>
            <w:tcW w:type="dxa" w:w="1984"/>
          </w:tcPr>
          <w:p>
            <w:pPr>
              <w:pStyle w:val="Smallintable"/>
            </w:pPr>
            <w:r>
              <w:t>0207263000</w:t>
            </w:r>
          </w:p>
        </w:tc>
        <w:tc>
          <w:tcPr>
            <w:tcW w:type="dxa" w:w="8561"/>
          </w:tcPr>
          <w:p>
            <w:pPr>
              <w:pStyle w:val="Smallintable"/>
            </w:pPr>
            <w:r>
              <w:t>Whole wings, with or without tips</w:t>
            </w:r>
          </w:p>
        </w:tc>
      </w:tr>
      <w:tr>
        <w:tc>
          <w:tcPr>
            <w:tcW w:type="dxa" w:w="1984"/>
          </w:tcPr>
          <w:p>
            <w:pPr>
              <w:pStyle w:val="Smallintable"/>
            </w:pPr>
            <w:r>
              <w:t>0207264000</w:t>
            </w:r>
          </w:p>
        </w:tc>
        <w:tc>
          <w:tcPr>
            <w:tcW w:type="dxa" w:w="8561"/>
          </w:tcPr>
          <w:p>
            <w:pPr>
              <w:pStyle w:val="Smallintable"/>
            </w:pPr>
            <w:r>
              <w:t>Backs, necks, backs with necks attached, rumps and wing-tips</w:t>
            </w:r>
          </w:p>
        </w:tc>
      </w:tr>
      <w:tr>
        <w:tc>
          <w:tcPr>
            <w:tcW w:type="dxa" w:w="1984"/>
          </w:tcPr>
          <w:p>
            <w:pPr>
              <w:pStyle w:val="Smallintable"/>
            </w:pPr>
            <w:r>
              <w:t>0207265000</w:t>
            </w:r>
          </w:p>
        </w:tc>
        <w:tc>
          <w:tcPr>
            <w:tcW w:type="dxa" w:w="8561"/>
          </w:tcPr>
          <w:p>
            <w:pPr>
              <w:pStyle w:val="Smallintable"/>
            </w:pPr>
            <w:r>
              <w:t>Breasts and cuts thereof</w:t>
            </w:r>
          </w:p>
        </w:tc>
      </w:tr>
      <w:tr>
        <w:tc>
          <w:tcPr>
            <w:tcW w:type="dxa" w:w="1984"/>
          </w:tcPr>
          <w:p>
            <w:pPr>
              <w:pStyle w:val="Smallintable"/>
            </w:pPr>
            <w:r>
              <w:t>0207266000</w:t>
            </w:r>
          </w:p>
        </w:tc>
        <w:tc>
          <w:tcPr>
            <w:tcW w:type="dxa" w:w="8561"/>
          </w:tcPr>
          <w:p>
            <w:pPr>
              <w:pStyle w:val="Smallintable"/>
            </w:pPr>
            <w:r>
              <w:t>Drumsticks and cuts of drumsticks</w:t>
            </w:r>
          </w:p>
        </w:tc>
      </w:tr>
      <w:tr>
        <w:tc>
          <w:tcPr>
            <w:tcW w:type="dxa" w:w="1984"/>
          </w:tcPr>
          <w:p>
            <w:pPr>
              <w:pStyle w:val="Smallintable"/>
            </w:pPr>
            <w:r>
              <w:t>0207267000</w:t>
            </w:r>
          </w:p>
        </w:tc>
        <w:tc>
          <w:tcPr>
            <w:tcW w:type="dxa" w:w="8561"/>
          </w:tcPr>
          <w:p>
            <w:pPr>
              <w:pStyle w:val="Smallintable"/>
            </w:pPr>
            <w:r>
              <w:t>Other</w:t>
            </w:r>
          </w:p>
        </w:tc>
      </w:tr>
      <w:tr>
        <w:tc>
          <w:tcPr>
            <w:tcW w:type="dxa" w:w="1984"/>
          </w:tcPr>
          <w:p>
            <w:pPr>
              <w:pStyle w:val="Smallintable"/>
            </w:pPr>
            <w:r>
              <w:t>0207268000</w:t>
            </w:r>
          </w:p>
        </w:tc>
        <w:tc>
          <w:tcPr>
            <w:tcW w:type="dxa" w:w="8561"/>
          </w:tcPr>
          <w:p>
            <w:pPr>
              <w:pStyle w:val="Smallintable"/>
            </w:pPr>
            <w:r>
              <w:t>Other</w:t>
            </w:r>
          </w:p>
        </w:tc>
      </w:tr>
      <w:tr>
        <w:tc>
          <w:tcPr>
            <w:tcW w:type="dxa" w:w="1984"/>
          </w:tcPr>
          <w:p>
            <w:pPr>
              <w:pStyle w:val="Smallintable"/>
            </w:pPr>
            <w:r>
              <w:t>0207269900</w:t>
            </w:r>
          </w:p>
        </w:tc>
        <w:tc>
          <w:tcPr>
            <w:tcW w:type="dxa" w:w="8561"/>
          </w:tcPr>
          <w:p>
            <w:pPr>
              <w:pStyle w:val="Smallintable"/>
            </w:pPr>
            <w:r>
              <w:t>Other</w:t>
            </w:r>
          </w:p>
        </w:tc>
      </w:tr>
      <w:tr>
        <w:tc>
          <w:tcPr>
            <w:tcW w:type="dxa" w:w="1984"/>
          </w:tcPr>
          <w:p>
            <w:pPr>
              <w:pStyle w:val="Smallintable"/>
            </w:pPr>
            <w:r>
              <w:t>0207271000</w:t>
            </w:r>
          </w:p>
        </w:tc>
        <w:tc>
          <w:tcPr>
            <w:tcW w:type="dxa" w:w="8561"/>
          </w:tcPr>
          <w:p>
            <w:pPr>
              <w:pStyle w:val="Smallintable"/>
            </w:pPr>
            <w:r>
              <w:t>Boneless</w:t>
            </w:r>
          </w:p>
        </w:tc>
      </w:tr>
      <w:tr>
        <w:tc>
          <w:tcPr>
            <w:tcW w:type="dxa" w:w="1984"/>
          </w:tcPr>
          <w:p>
            <w:pPr>
              <w:pStyle w:val="Smallintable"/>
            </w:pPr>
            <w:r>
              <w:t>0207272000</w:t>
            </w:r>
          </w:p>
        </w:tc>
        <w:tc>
          <w:tcPr>
            <w:tcW w:type="dxa" w:w="8561"/>
          </w:tcPr>
          <w:p>
            <w:pPr>
              <w:pStyle w:val="Smallintable"/>
            </w:pPr>
            <w:r>
              <w:t>Halves or quarters</w:t>
            </w:r>
          </w:p>
        </w:tc>
      </w:tr>
      <w:tr>
        <w:tc>
          <w:tcPr>
            <w:tcW w:type="dxa" w:w="1984"/>
          </w:tcPr>
          <w:p>
            <w:pPr>
              <w:pStyle w:val="Smallintable"/>
            </w:pPr>
            <w:r>
              <w:t>0207273000</w:t>
            </w:r>
          </w:p>
        </w:tc>
        <w:tc>
          <w:tcPr>
            <w:tcW w:type="dxa" w:w="8561"/>
          </w:tcPr>
          <w:p>
            <w:pPr>
              <w:pStyle w:val="Smallintable"/>
            </w:pPr>
            <w:r>
              <w:t>Whole wings, with or without tips</w:t>
            </w:r>
          </w:p>
        </w:tc>
      </w:tr>
      <w:tr>
        <w:tc>
          <w:tcPr>
            <w:tcW w:type="dxa" w:w="1984"/>
          </w:tcPr>
          <w:p>
            <w:pPr>
              <w:pStyle w:val="Smallintable"/>
            </w:pPr>
            <w:r>
              <w:t>0207274000</w:t>
            </w:r>
          </w:p>
        </w:tc>
        <w:tc>
          <w:tcPr>
            <w:tcW w:type="dxa" w:w="8561"/>
          </w:tcPr>
          <w:p>
            <w:pPr>
              <w:pStyle w:val="Smallintable"/>
            </w:pPr>
            <w:r>
              <w:t>Backs, necks, backs with necks attached, rumps and wing-tips</w:t>
            </w:r>
          </w:p>
        </w:tc>
      </w:tr>
      <w:tr>
        <w:tc>
          <w:tcPr>
            <w:tcW w:type="dxa" w:w="1984"/>
          </w:tcPr>
          <w:p>
            <w:pPr>
              <w:pStyle w:val="Smallintable"/>
            </w:pPr>
            <w:r>
              <w:t>0207275000</w:t>
            </w:r>
          </w:p>
        </w:tc>
        <w:tc>
          <w:tcPr>
            <w:tcW w:type="dxa" w:w="8561"/>
          </w:tcPr>
          <w:p>
            <w:pPr>
              <w:pStyle w:val="Smallintable"/>
            </w:pPr>
            <w:r>
              <w:t>Breasts and cuts thereof</w:t>
            </w:r>
          </w:p>
        </w:tc>
      </w:tr>
      <w:tr>
        <w:tc>
          <w:tcPr>
            <w:tcW w:type="dxa" w:w="1984"/>
          </w:tcPr>
          <w:p>
            <w:pPr>
              <w:pStyle w:val="Smallintable"/>
            </w:pPr>
            <w:r>
              <w:t>0207276000</w:t>
            </w:r>
          </w:p>
        </w:tc>
        <w:tc>
          <w:tcPr>
            <w:tcW w:type="dxa" w:w="8561"/>
          </w:tcPr>
          <w:p>
            <w:pPr>
              <w:pStyle w:val="Smallintable"/>
            </w:pPr>
            <w:r>
              <w:t>Drumsticks and cuts thereof</w:t>
            </w:r>
          </w:p>
        </w:tc>
      </w:tr>
      <w:tr>
        <w:tc>
          <w:tcPr>
            <w:tcW w:type="dxa" w:w="1984"/>
          </w:tcPr>
          <w:p>
            <w:pPr>
              <w:pStyle w:val="Smallintable"/>
            </w:pPr>
            <w:r>
              <w:t>0207277000</w:t>
            </w:r>
          </w:p>
        </w:tc>
        <w:tc>
          <w:tcPr>
            <w:tcW w:type="dxa" w:w="8561"/>
          </w:tcPr>
          <w:p>
            <w:pPr>
              <w:pStyle w:val="Smallintable"/>
            </w:pPr>
            <w:r>
              <w:t>Other</w:t>
            </w:r>
          </w:p>
        </w:tc>
      </w:tr>
      <w:tr>
        <w:tc>
          <w:tcPr>
            <w:tcW w:type="dxa" w:w="1984"/>
          </w:tcPr>
          <w:p>
            <w:pPr>
              <w:pStyle w:val="Smallintable"/>
            </w:pPr>
            <w:r>
              <w:t>0207278000</w:t>
            </w:r>
          </w:p>
        </w:tc>
        <w:tc>
          <w:tcPr>
            <w:tcW w:type="dxa" w:w="8561"/>
          </w:tcPr>
          <w:p>
            <w:pPr>
              <w:pStyle w:val="Smallintable"/>
            </w:pPr>
            <w:r>
              <w:t>Other</w:t>
            </w:r>
          </w:p>
        </w:tc>
      </w:tr>
      <w:tr>
        <w:tc>
          <w:tcPr>
            <w:tcW w:type="dxa" w:w="1984"/>
          </w:tcPr>
          <w:p>
            <w:pPr>
              <w:pStyle w:val="Smallintable"/>
            </w:pPr>
            <w:r>
              <w:t>0207279900</w:t>
            </w:r>
          </w:p>
        </w:tc>
        <w:tc>
          <w:tcPr>
            <w:tcW w:type="dxa" w:w="8561"/>
          </w:tcPr>
          <w:p>
            <w:pPr>
              <w:pStyle w:val="Smallintable"/>
            </w:pPr>
            <w:r>
              <w:t>Other</w:t>
            </w:r>
          </w:p>
        </w:tc>
      </w:tr>
      <w:tr>
        <w:tc>
          <w:tcPr>
            <w:tcW w:type="dxa" w:w="1984"/>
          </w:tcPr>
          <w:p>
            <w:pPr>
              <w:pStyle w:val="Smallintable"/>
            </w:pPr>
            <w:r>
              <w:t>0207412000</w:t>
            </w:r>
          </w:p>
        </w:tc>
        <w:tc>
          <w:tcPr>
            <w:tcW w:type="dxa" w:w="8561"/>
          </w:tcPr>
          <w:p>
            <w:pPr>
              <w:pStyle w:val="Smallintable"/>
            </w:pPr>
            <w:r>
              <w:t>Plucked, bled, gutted but not drawn, with heads and feet, known as '85|%|ducks'</w:t>
            </w:r>
          </w:p>
        </w:tc>
      </w:tr>
      <w:tr>
        <w:tc>
          <w:tcPr>
            <w:tcW w:type="dxa" w:w="1984"/>
          </w:tcPr>
          <w:p>
            <w:pPr>
              <w:pStyle w:val="Smallintable"/>
            </w:pPr>
            <w:r>
              <w:t>0207413000</w:t>
            </w:r>
          </w:p>
        </w:tc>
        <w:tc>
          <w:tcPr>
            <w:tcW w:type="dxa" w:w="8561"/>
          </w:tcPr>
          <w:p>
            <w:pPr>
              <w:pStyle w:val="Smallintable"/>
            </w:pPr>
            <w:r>
              <w:t>Plucked and drawn, without heads and feet but with necks, hearts, livers and gizzards, known as '70|%|ducks'</w:t>
            </w:r>
          </w:p>
        </w:tc>
      </w:tr>
      <w:tr>
        <w:tc>
          <w:tcPr>
            <w:tcW w:type="dxa" w:w="1984"/>
          </w:tcPr>
          <w:p>
            <w:pPr>
              <w:pStyle w:val="Smallintable"/>
            </w:pPr>
            <w:r>
              <w:t>0207418000</w:t>
            </w:r>
          </w:p>
        </w:tc>
        <w:tc>
          <w:tcPr>
            <w:tcW w:type="dxa" w:w="8561"/>
          </w:tcPr>
          <w:p>
            <w:pPr>
              <w:pStyle w:val="Smallintable"/>
            </w:pPr>
            <w:r>
              <w:t>Plucked and drawn, without heads and feet and without necks, hearts, livers and gizzards, known as '63|%|ducks', or otherwise presented</w:t>
            </w:r>
          </w:p>
        </w:tc>
      </w:tr>
      <w:tr>
        <w:tc>
          <w:tcPr>
            <w:tcW w:type="dxa" w:w="1984"/>
          </w:tcPr>
          <w:p>
            <w:pPr>
              <w:pStyle w:val="Smallintable"/>
            </w:pPr>
            <w:r>
              <w:t>0207423000</w:t>
            </w:r>
          </w:p>
        </w:tc>
        <w:tc>
          <w:tcPr>
            <w:tcW w:type="dxa" w:w="8561"/>
          </w:tcPr>
          <w:p>
            <w:pPr>
              <w:pStyle w:val="Smallintable"/>
            </w:pPr>
            <w:r>
              <w:t>Plucked and drawn, without heads and feet but with necks, hearts, livers and gizzards, known as '70|%|ducks'</w:t>
            </w:r>
          </w:p>
        </w:tc>
      </w:tr>
      <w:tr>
        <w:tc>
          <w:tcPr>
            <w:tcW w:type="dxa" w:w="1984"/>
          </w:tcPr>
          <w:p>
            <w:pPr>
              <w:pStyle w:val="Smallintable"/>
            </w:pPr>
            <w:r>
              <w:t>0207428000</w:t>
            </w:r>
          </w:p>
        </w:tc>
        <w:tc>
          <w:tcPr>
            <w:tcW w:type="dxa" w:w="8561"/>
          </w:tcPr>
          <w:p>
            <w:pPr>
              <w:pStyle w:val="Smallintable"/>
            </w:pPr>
            <w:r>
              <w:t>Plucked and drawn, without heads and feet and without necks, hearts, livers and gizzards, known as '63|%|ducks', or otherwise presented</w:t>
            </w:r>
          </w:p>
        </w:tc>
      </w:tr>
      <w:tr>
        <w:tc>
          <w:tcPr>
            <w:tcW w:type="dxa" w:w="1984"/>
          </w:tcPr>
          <w:p>
            <w:pPr>
              <w:pStyle w:val="Smallintable"/>
            </w:pPr>
            <w:r>
              <w:t>0207441000</w:t>
            </w:r>
          </w:p>
        </w:tc>
        <w:tc>
          <w:tcPr>
            <w:tcW w:type="dxa" w:w="8561"/>
          </w:tcPr>
          <w:p>
            <w:pPr>
              <w:pStyle w:val="Smallintable"/>
            </w:pPr>
            <w:r>
              <w:t>Boneless</w:t>
            </w:r>
          </w:p>
        </w:tc>
      </w:tr>
      <w:tr>
        <w:tc>
          <w:tcPr>
            <w:tcW w:type="dxa" w:w="1984"/>
          </w:tcPr>
          <w:p>
            <w:pPr>
              <w:pStyle w:val="Smallintable"/>
            </w:pPr>
            <w:r>
              <w:t>0207442100</w:t>
            </w:r>
          </w:p>
        </w:tc>
        <w:tc>
          <w:tcPr>
            <w:tcW w:type="dxa" w:w="8561"/>
          </w:tcPr>
          <w:p>
            <w:pPr>
              <w:pStyle w:val="Smallintable"/>
            </w:pPr>
            <w:r>
              <w:t>Halves or quarters</w:t>
            </w:r>
          </w:p>
        </w:tc>
      </w:tr>
      <w:tr>
        <w:tc>
          <w:tcPr>
            <w:tcW w:type="dxa" w:w="1984"/>
          </w:tcPr>
          <w:p>
            <w:pPr>
              <w:pStyle w:val="Smallintable"/>
            </w:pPr>
            <w:r>
              <w:t>0207445100</w:t>
            </w:r>
          </w:p>
        </w:tc>
        <w:tc>
          <w:tcPr>
            <w:tcW w:type="dxa" w:w="8561"/>
          </w:tcPr>
          <w:p>
            <w:pPr>
              <w:pStyle w:val="Smallintable"/>
            </w:pPr>
            <w:r>
              <w:t>Breasts and cuts thereof</w:t>
            </w:r>
          </w:p>
        </w:tc>
      </w:tr>
      <w:tr>
        <w:tc>
          <w:tcPr>
            <w:tcW w:type="dxa" w:w="1984"/>
          </w:tcPr>
          <w:p>
            <w:pPr>
              <w:pStyle w:val="Smallintable"/>
            </w:pPr>
            <w:r>
              <w:t>0207446100</w:t>
            </w:r>
          </w:p>
        </w:tc>
        <w:tc>
          <w:tcPr>
            <w:tcW w:type="dxa" w:w="8561"/>
          </w:tcPr>
          <w:p>
            <w:pPr>
              <w:pStyle w:val="Smallintable"/>
            </w:pPr>
            <w:r>
              <w:t>Legs and cuts thereof</w:t>
            </w:r>
          </w:p>
        </w:tc>
      </w:tr>
      <w:tr>
        <w:tc>
          <w:tcPr>
            <w:tcW w:type="dxa" w:w="1984"/>
          </w:tcPr>
          <w:p>
            <w:pPr>
              <w:pStyle w:val="Smallintable"/>
            </w:pPr>
            <w:r>
              <w:t>0207447100</w:t>
            </w:r>
          </w:p>
        </w:tc>
        <w:tc>
          <w:tcPr>
            <w:tcW w:type="dxa" w:w="8561"/>
          </w:tcPr>
          <w:p>
            <w:pPr>
              <w:pStyle w:val="Smallintable"/>
            </w:pPr>
            <w:r>
              <w:t>Paletots</w:t>
            </w:r>
          </w:p>
        </w:tc>
      </w:tr>
      <w:tr>
        <w:tc>
          <w:tcPr>
            <w:tcW w:type="dxa" w:w="1984"/>
          </w:tcPr>
          <w:p>
            <w:pPr>
              <w:pStyle w:val="Smallintable"/>
            </w:pPr>
            <w:r>
              <w:t>0207451000</w:t>
            </w:r>
          </w:p>
        </w:tc>
        <w:tc>
          <w:tcPr>
            <w:tcW w:type="dxa" w:w="8561"/>
          </w:tcPr>
          <w:p>
            <w:pPr>
              <w:pStyle w:val="Smallintable"/>
            </w:pPr>
            <w:r>
              <w:t>Boneless</w:t>
            </w:r>
          </w:p>
        </w:tc>
      </w:tr>
      <w:tr>
        <w:tc>
          <w:tcPr>
            <w:tcW w:type="dxa" w:w="1984"/>
          </w:tcPr>
          <w:p>
            <w:pPr>
              <w:pStyle w:val="Smallintable"/>
            </w:pPr>
            <w:r>
              <w:t>0207452100</w:t>
            </w:r>
          </w:p>
        </w:tc>
        <w:tc>
          <w:tcPr>
            <w:tcW w:type="dxa" w:w="8561"/>
          </w:tcPr>
          <w:p>
            <w:pPr>
              <w:pStyle w:val="Smallintable"/>
            </w:pPr>
            <w:r>
              <w:t>Halves or quarters</w:t>
            </w:r>
          </w:p>
        </w:tc>
      </w:tr>
      <w:tr>
        <w:tc>
          <w:tcPr>
            <w:tcW w:type="dxa" w:w="1984"/>
          </w:tcPr>
          <w:p>
            <w:pPr>
              <w:pStyle w:val="Smallintable"/>
            </w:pPr>
            <w:r>
              <w:t>0207455100</w:t>
            </w:r>
          </w:p>
        </w:tc>
        <w:tc>
          <w:tcPr>
            <w:tcW w:type="dxa" w:w="8561"/>
          </w:tcPr>
          <w:p>
            <w:pPr>
              <w:pStyle w:val="Smallintable"/>
            </w:pPr>
            <w:r>
              <w:t>Breasts and cuts thereof</w:t>
            </w:r>
          </w:p>
        </w:tc>
      </w:tr>
      <w:tr>
        <w:tc>
          <w:tcPr>
            <w:tcW w:type="dxa" w:w="1984"/>
          </w:tcPr>
          <w:p>
            <w:pPr>
              <w:pStyle w:val="Smallintable"/>
            </w:pPr>
            <w:r>
              <w:t>0207456100</w:t>
            </w:r>
          </w:p>
        </w:tc>
        <w:tc>
          <w:tcPr>
            <w:tcW w:type="dxa" w:w="8561"/>
          </w:tcPr>
          <w:p>
            <w:pPr>
              <w:pStyle w:val="Smallintable"/>
            </w:pPr>
            <w:r>
              <w:t>Legs and cuts thereof</w:t>
            </w:r>
          </w:p>
        </w:tc>
      </w:tr>
      <w:tr>
        <w:tc>
          <w:tcPr>
            <w:tcW w:type="dxa" w:w="1984"/>
          </w:tcPr>
          <w:p>
            <w:pPr>
              <w:pStyle w:val="Smallintable"/>
            </w:pPr>
            <w:r>
              <w:t>0207457100</w:t>
            </w:r>
          </w:p>
        </w:tc>
        <w:tc>
          <w:tcPr>
            <w:tcW w:type="dxa" w:w="8561"/>
          </w:tcPr>
          <w:p>
            <w:pPr>
              <w:pStyle w:val="Smallintable"/>
            </w:pPr>
            <w:r>
              <w:t>Paletots</w:t>
            </w:r>
          </w:p>
        </w:tc>
      </w:tr>
      <w:tr>
        <w:tc>
          <w:tcPr>
            <w:tcW w:type="dxa" w:w="1984"/>
          </w:tcPr>
          <w:p>
            <w:pPr>
              <w:pStyle w:val="Smallintable"/>
            </w:pPr>
            <w:r>
              <w:t>0207547100</w:t>
            </w:r>
          </w:p>
        </w:tc>
        <w:tc>
          <w:tcPr>
            <w:tcW w:type="dxa" w:w="8561"/>
          </w:tcPr>
          <w:p>
            <w:pPr>
              <w:pStyle w:val="Smallintable"/>
            </w:pPr>
            <w:r>
              <w:t>Paletots</w:t>
            </w:r>
          </w:p>
        </w:tc>
      </w:tr>
      <w:tr>
        <w:tc>
          <w:tcPr>
            <w:tcW w:type="dxa" w:w="1984"/>
          </w:tcPr>
          <w:p>
            <w:pPr>
              <w:pStyle w:val="Smallintable"/>
            </w:pPr>
            <w:r>
              <w:t>0207557100</w:t>
            </w:r>
          </w:p>
        </w:tc>
        <w:tc>
          <w:tcPr>
            <w:tcW w:type="dxa" w:w="8561"/>
          </w:tcPr>
          <w:p>
            <w:pPr>
              <w:pStyle w:val="Smallintable"/>
            </w:pPr>
            <w:r>
              <w:t>Paletots</w:t>
            </w:r>
          </w:p>
        </w:tc>
      </w:tr>
      <w:tr>
        <w:tc>
          <w:tcPr>
            <w:tcW w:type="dxa" w:w="1984"/>
          </w:tcPr>
          <w:p>
            <w:pPr>
              <w:pStyle w:val="Smallintable"/>
            </w:pPr>
            <w:r>
              <w:t>0207601000</w:t>
            </w:r>
          </w:p>
        </w:tc>
        <w:tc>
          <w:tcPr>
            <w:tcW w:type="dxa" w:w="8561"/>
          </w:tcPr>
          <w:p>
            <w:pPr>
              <w:pStyle w:val="Smallintable"/>
            </w:pPr>
            <w:r>
              <w:t>Boneless</w:t>
            </w:r>
          </w:p>
        </w:tc>
      </w:tr>
      <w:tr>
        <w:tc>
          <w:tcPr>
            <w:tcW w:type="dxa" w:w="1984"/>
          </w:tcPr>
          <w:p>
            <w:pPr>
              <w:pStyle w:val="Smallintable"/>
            </w:pPr>
            <w:r>
              <w:t>0207605100</w:t>
            </w:r>
          </w:p>
        </w:tc>
        <w:tc>
          <w:tcPr>
            <w:tcW w:type="dxa" w:w="8561"/>
          </w:tcPr>
          <w:p>
            <w:pPr>
              <w:pStyle w:val="Smallintable"/>
            </w:pPr>
            <w:r>
              <w:t>Breasts and cuts thereof</w:t>
            </w:r>
          </w:p>
        </w:tc>
      </w:tr>
      <w:tr>
        <w:tc>
          <w:tcPr>
            <w:tcW w:type="dxa" w:w="1984"/>
          </w:tcPr>
          <w:p>
            <w:pPr>
              <w:pStyle w:val="Smallintable"/>
            </w:pPr>
            <w:r>
              <w:t>0207606100</w:t>
            </w:r>
          </w:p>
        </w:tc>
        <w:tc>
          <w:tcPr>
            <w:tcW w:type="dxa" w:w="8561"/>
          </w:tcPr>
          <w:p>
            <w:pPr>
              <w:pStyle w:val="Smallintable"/>
            </w:pPr>
            <w:r>
              <w:t>Legs and cuts thereof</w:t>
            </w:r>
          </w:p>
        </w:tc>
      </w:tr>
      <w:tr>
        <w:tc>
          <w:tcPr>
            <w:tcW w:type="dxa" w:w="1984"/>
          </w:tcPr>
          <w:p>
            <w:pPr>
              <w:pStyle w:val="Smallintable"/>
            </w:pPr>
            <w:r>
              <w:t>1602320000</w:t>
            </w:r>
          </w:p>
        </w:tc>
        <w:tc>
          <w:tcPr>
            <w:tcW w:type="dxa" w:w="8561"/>
          </w:tcPr>
          <w:p>
            <w:pPr>
              <w:pStyle w:val="Smallintable"/>
            </w:pPr>
            <w:r>
              <w:t>Of fowls of the species Gallus domesticus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0207110000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0207134000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0207136000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0207141000</w:t>
            </w:r>
          </w:p>
        </w:tc>
        <w:tc>
          <w:tcPr>
            <w:tcW w:type="dxa" w:w="4706"/>
          </w:tcPr>
          <w:p>
            <w:pPr>
              <w:pStyle w:val="Smallintable"/>
            </w:pPr>
            <w:r>
              <w:t>653 [Security based on representative price, reduced under the benefit of a tariff quota]</w:t>
            </w:r>
          </w:p>
        </w:tc>
        <w:tc>
          <w:tcPr>
            <w:tcW w:type="dxa" w:w="3855"/>
          </w:tcPr>
          <w:p>
            <w:pPr>
              <w:pStyle w:val="Smallintable"/>
            </w:pPr>
            <w:r>
              <w:t>0.0%</w:t>
            </w:r>
          </w:p>
        </w:tc>
      </w:tr>
      <w:tr>
        <w:tc>
          <w:tcPr>
            <w:tcW w:type="dxa" w:w="1984"/>
          </w:tcPr>
          <w:p>
            <w:pPr>
              <w:pStyle w:val="Smallintable"/>
            </w:pPr>
            <w:r>
              <w:t>0207141000</w:t>
            </w:r>
          </w:p>
        </w:tc>
        <w:tc>
          <w:tcPr>
            <w:tcW w:type="dxa" w:w="4706"/>
          </w:tcPr>
          <w:p>
            <w:pPr>
              <w:pStyle w:val="Smallintable"/>
            </w:pPr>
            <w:r>
              <w:t>654 [Additional duty based on CIF price, reduced under the benefit of a tariff quota]</w:t>
            </w:r>
          </w:p>
        </w:tc>
        <w:tc>
          <w:tcPr>
            <w:tcW w:type="dxa" w:w="3855"/>
          </w:tcPr>
          <w:p>
            <w:pPr>
              <w:pStyle w:val="Smallintable"/>
            </w:pPr>
            <w:r>
              <w:t>0.0%</w:t>
            </w:r>
          </w:p>
        </w:tc>
      </w:tr>
      <w:tr>
        <w:tc>
          <w:tcPr>
            <w:tcW w:type="dxa" w:w="1984"/>
          </w:tcPr>
          <w:p>
            <w:pPr>
              <w:pStyle w:val="Smallintable"/>
            </w:pPr>
            <w:r>
              <w:t>0207142000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0207144000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0207146000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0207264000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0207266000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0207271000</w:t>
            </w:r>
          </w:p>
        </w:tc>
        <w:tc>
          <w:tcPr>
            <w:tcW w:type="dxa" w:w="4706"/>
          </w:tcPr>
          <w:p>
            <w:pPr>
              <w:pStyle w:val="Smallintable"/>
            </w:pPr>
            <w:r>
              <w:t>653 [Security based on representative price, reduced under the benefit of a tariff quota]</w:t>
            </w:r>
          </w:p>
        </w:tc>
        <w:tc>
          <w:tcPr>
            <w:tcW w:type="dxa" w:w="3855"/>
          </w:tcPr>
          <w:p>
            <w:pPr>
              <w:pStyle w:val="Smallintable"/>
            </w:pPr>
            <w:r>
              <w:t>0.0%</w:t>
            </w:r>
          </w:p>
        </w:tc>
      </w:tr>
      <w:tr>
        <w:tc>
          <w:tcPr>
            <w:tcW w:type="dxa" w:w="1984"/>
          </w:tcPr>
          <w:p>
            <w:pPr>
              <w:pStyle w:val="Smallintable"/>
            </w:pPr>
            <w:r>
              <w:t>0207271000</w:t>
            </w:r>
          </w:p>
        </w:tc>
        <w:tc>
          <w:tcPr>
            <w:tcW w:type="dxa" w:w="4706"/>
          </w:tcPr>
          <w:p>
            <w:pPr>
              <w:pStyle w:val="Smallintable"/>
            </w:pPr>
            <w:r>
              <w:t>654 [Additional duty based on CIF price, reduced under the benefit of a tariff quota]</w:t>
            </w:r>
          </w:p>
        </w:tc>
        <w:tc>
          <w:tcPr>
            <w:tcW w:type="dxa" w:w="3855"/>
          </w:tcPr>
          <w:p>
            <w:pPr>
              <w:pStyle w:val="Smallintable"/>
            </w:pPr>
            <w:r>
              <w:t>0.0%</w:t>
            </w:r>
          </w:p>
        </w:tc>
      </w:tr>
      <w:tr>
        <w:tc>
          <w:tcPr>
            <w:tcW w:type="dxa" w:w="1984"/>
          </w:tcPr>
          <w:p>
            <w:pPr>
              <w:pStyle w:val="Smallintable"/>
            </w:pPr>
            <w:r>
              <w:t>0207272000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0207274000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0207276000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0207412000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0207413000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0207418000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0207423000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0207428000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0207606100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18,125,000.00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