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2300</w:t>
            </w:r>
          </w:p>
        </w:tc>
        <w:tc>
          <w:tcPr>
            <w:tcW w:type="dxa" w:w="8277"/>
          </w:tcPr>
          <w:p>
            <w:pPr>
              <w:pStyle w:val="Smallintable"/>
            </w:pPr>
            <w:r>
              <w:t>Silk or cotton handloom products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5208510011</w:t>
            </w:r>
          </w:p>
        </w:tc>
        <w:tc>
          <w:tcPr>
            <w:tcW w:type="dxa" w:w="8561"/>
          </w:tcPr>
          <w:p>
            <w:pPr>
              <w:pStyle w:val="Smallintable"/>
            </w:pPr>
            <w:r>
              <w:t>Hand-printed by the "batik" method</w:t>
            </w:r>
          </w:p>
        </w:tc>
      </w:tr>
      <w:tr>
        <w:tc>
          <w:tcPr>
            <w:tcW w:type="dxa" w:w="1984"/>
          </w:tcPr>
          <w:p>
            <w:pPr>
              <w:pStyle w:val="Smallintable"/>
            </w:pPr>
            <w:r>
              <w:t>5208510019</w:t>
            </w:r>
          </w:p>
        </w:tc>
        <w:tc>
          <w:tcPr>
            <w:tcW w:type="dxa" w:w="8561"/>
          </w:tcPr>
          <w:p>
            <w:pPr>
              <w:pStyle w:val="Smallintable"/>
            </w:pPr>
            <w:r>
              <w:t>Other</w:t>
            </w:r>
          </w:p>
        </w:tc>
      </w:tr>
      <w:tr>
        <w:tc>
          <w:tcPr>
            <w:tcW w:type="dxa" w:w="1984"/>
          </w:tcPr>
          <w:p>
            <w:pPr>
              <w:pStyle w:val="Smallintable"/>
            </w:pPr>
            <w:r>
              <w:t>5208520011</w:t>
            </w:r>
          </w:p>
        </w:tc>
        <w:tc>
          <w:tcPr>
            <w:tcW w:type="dxa" w:w="8561"/>
          </w:tcPr>
          <w:p>
            <w:pPr>
              <w:pStyle w:val="Smallintable"/>
            </w:pPr>
            <w:r>
              <w:t>Hand-printed by the "batik" method</w:t>
            </w:r>
          </w:p>
        </w:tc>
      </w:tr>
      <w:tr>
        <w:tc>
          <w:tcPr>
            <w:tcW w:type="dxa" w:w="1984"/>
          </w:tcPr>
          <w:p>
            <w:pPr>
              <w:pStyle w:val="Smallintable"/>
            </w:pPr>
            <w:r>
              <w:t>5208520019</w:t>
            </w:r>
          </w:p>
        </w:tc>
        <w:tc>
          <w:tcPr>
            <w:tcW w:type="dxa" w:w="8561"/>
          </w:tcPr>
          <w:p>
            <w:pPr>
              <w:pStyle w:val="Smallintable"/>
            </w:pPr>
            <w:r>
              <w:t>Other</w:t>
            </w:r>
          </w:p>
        </w:tc>
      </w:tr>
      <w:tr>
        <w:tc>
          <w:tcPr>
            <w:tcW w:type="dxa" w:w="1984"/>
          </w:tcPr>
          <w:p>
            <w:pPr>
              <w:pStyle w:val="Smallintable"/>
            </w:pPr>
            <w:r>
              <w:t>5208591011</w:t>
            </w:r>
          </w:p>
        </w:tc>
        <w:tc>
          <w:tcPr>
            <w:tcW w:type="dxa" w:w="8561"/>
          </w:tcPr>
          <w:p>
            <w:pPr>
              <w:pStyle w:val="Smallintable"/>
            </w:pPr>
            <w:r>
              <w:t>Hand-printed by the "batik" method</w:t>
            </w:r>
          </w:p>
        </w:tc>
      </w:tr>
      <w:tr>
        <w:tc>
          <w:tcPr>
            <w:tcW w:type="dxa" w:w="1984"/>
          </w:tcPr>
          <w:p>
            <w:pPr>
              <w:pStyle w:val="Smallintable"/>
            </w:pPr>
            <w:r>
              <w:t>5208591019</w:t>
            </w:r>
          </w:p>
        </w:tc>
        <w:tc>
          <w:tcPr>
            <w:tcW w:type="dxa" w:w="8561"/>
          </w:tcPr>
          <w:p>
            <w:pPr>
              <w:pStyle w:val="Smallintable"/>
            </w:pPr>
            <w:r>
              <w:t>Other</w:t>
            </w:r>
          </w:p>
        </w:tc>
      </w:tr>
      <w:tr>
        <w:tc>
          <w:tcPr>
            <w:tcW w:type="dxa" w:w="1984"/>
          </w:tcPr>
          <w:p>
            <w:pPr>
              <w:pStyle w:val="Smallintable"/>
            </w:pPr>
            <w:r>
              <w:t>5208599011</w:t>
            </w:r>
          </w:p>
        </w:tc>
        <w:tc>
          <w:tcPr>
            <w:tcW w:type="dxa" w:w="8561"/>
          </w:tcPr>
          <w:p>
            <w:pPr>
              <w:pStyle w:val="Smallintable"/>
            </w:pPr>
            <w:r>
              <w:t>Hand-printed by the "batik" method</w:t>
            </w:r>
          </w:p>
        </w:tc>
      </w:tr>
      <w:tr>
        <w:tc>
          <w:tcPr>
            <w:tcW w:type="dxa" w:w="1984"/>
          </w:tcPr>
          <w:p>
            <w:pPr>
              <w:pStyle w:val="Smallintable"/>
            </w:pPr>
            <w:r>
              <w:t>5208599019</w:t>
            </w:r>
          </w:p>
        </w:tc>
        <w:tc>
          <w:tcPr>
            <w:tcW w:type="dxa" w:w="8561"/>
          </w:tcPr>
          <w:p>
            <w:pPr>
              <w:pStyle w:val="Smallintable"/>
            </w:pPr>
            <w:r>
              <w:t>Other</w:t>
            </w:r>
          </w:p>
        </w:tc>
      </w:tr>
      <w:tr>
        <w:tc>
          <w:tcPr>
            <w:tcW w:type="dxa" w:w="1984"/>
          </w:tcPr>
          <w:p>
            <w:pPr>
              <w:pStyle w:val="Smallintable"/>
            </w:pPr>
            <w:r>
              <w:t>5209510011</w:t>
            </w:r>
          </w:p>
        </w:tc>
        <w:tc>
          <w:tcPr>
            <w:tcW w:type="dxa" w:w="8561"/>
          </w:tcPr>
          <w:p>
            <w:pPr>
              <w:pStyle w:val="Smallintable"/>
            </w:pPr>
            <w:r>
              <w:t>Hand-printed by the "batik" method</w:t>
            </w:r>
          </w:p>
        </w:tc>
      </w:tr>
      <w:tr>
        <w:tc>
          <w:tcPr>
            <w:tcW w:type="dxa" w:w="1984"/>
          </w:tcPr>
          <w:p>
            <w:pPr>
              <w:pStyle w:val="Smallintable"/>
            </w:pPr>
            <w:r>
              <w:t>5209510019</w:t>
            </w:r>
          </w:p>
        </w:tc>
        <w:tc>
          <w:tcPr>
            <w:tcW w:type="dxa" w:w="8561"/>
          </w:tcPr>
          <w:p>
            <w:pPr>
              <w:pStyle w:val="Smallintable"/>
            </w:pPr>
            <w:r>
              <w:t>Other</w:t>
            </w:r>
          </w:p>
        </w:tc>
      </w:tr>
      <w:tr>
        <w:tc>
          <w:tcPr>
            <w:tcW w:type="dxa" w:w="1984"/>
          </w:tcPr>
          <w:p>
            <w:pPr>
              <w:pStyle w:val="Smallintable"/>
            </w:pPr>
            <w:r>
              <w:t>5209520011</w:t>
            </w:r>
          </w:p>
        </w:tc>
        <w:tc>
          <w:tcPr>
            <w:tcW w:type="dxa" w:w="8561"/>
          </w:tcPr>
          <w:p>
            <w:pPr>
              <w:pStyle w:val="Smallintable"/>
            </w:pPr>
            <w:r>
              <w:t>Hand-printed by the "batik" method</w:t>
            </w:r>
          </w:p>
        </w:tc>
      </w:tr>
      <w:tr>
        <w:tc>
          <w:tcPr>
            <w:tcW w:type="dxa" w:w="1984"/>
          </w:tcPr>
          <w:p>
            <w:pPr>
              <w:pStyle w:val="Smallintable"/>
            </w:pPr>
            <w:r>
              <w:t>5209520019</w:t>
            </w:r>
          </w:p>
        </w:tc>
        <w:tc>
          <w:tcPr>
            <w:tcW w:type="dxa" w:w="8561"/>
          </w:tcPr>
          <w:p>
            <w:pPr>
              <w:pStyle w:val="Smallintable"/>
            </w:pPr>
            <w:r>
              <w:t>Other</w:t>
            </w:r>
          </w:p>
        </w:tc>
      </w:tr>
      <w:tr>
        <w:tc>
          <w:tcPr>
            <w:tcW w:type="dxa" w:w="1984"/>
          </w:tcPr>
          <w:p>
            <w:pPr>
              <w:pStyle w:val="Smallintable"/>
            </w:pPr>
            <w:r>
              <w:t>5209590011</w:t>
            </w:r>
          </w:p>
        </w:tc>
        <w:tc>
          <w:tcPr>
            <w:tcW w:type="dxa" w:w="8561"/>
          </w:tcPr>
          <w:p>
            <w:pPr>
              <w:pStyle w:val="Smallintable"/>
            </w:pPr>
            <w:r>
              <w:t>Hand-printed by the "batik" method</w:t>
            </w:r>
          </w:p>
        </w:tc>
      </w:tr>
      <w:tr>
        <w:tc>
          <w:tcPr>
            <w:tcW w:type="dxa" w:w="1984"/>
          </w:tcPr>
          <w:p>
            <w:pPr>
              <w:pStyle w:val="Smallintable"/>
            </w:pPr>
            <w:r>
              <w:t>5209590019</w:t>
            </w:r>
          </w:p>
        </w:tc>
        <w:tc>
          <w:tcPr>
            <w:tcW w:type="dxa" w:w="8561"/>
          </w:tcPr>
          <w:p>
            <w:pPr>
              <w:pStyle w:val="Smallintable"/>
            </w:pPr>
            <w:r>
              <w:t>Other</w:t>
            </w:r>
          </w:p>
        </w:tc>
      </w:tr>
      <w:tr>
        <w:tc>
          <w:tcPr>
            <w:tcW w:type="dxa" w:w="1984"/>
          </w:tcPr>
          <w:p>
            <w:pPr>
              <w:pStyle w:val="Smallintable"/>
            </w:pPr>
            <w:r>
              <w:t>5210110010</w:t>
            </w:r>
          </w:p>
        </w:tc>
        <w:tc>
          <w:tcPr>
            <w:tcW w:type="dxa" w:w="8561"/>
          </w:tcPr>
          <w:p>
            <w:pPr>
              <w:pStyle w:val="Smallintable"/>
            </w:pPr>
            <w:r>
              <w:t>Manufactured on handlooms</w:t>
            </w:r>
          </w:p>
        </w:tc>
      </w:tr>
      <w:tr>
        <w:tc>
          <w:tcPr>
            <w:tcW w:type="dxa" w:w="1984"/>
          </w:tcPr>
          <w:p>
            <w:pPr>
              <w:pStyle w:val="Smallintable"/>
            </w:pPr>
            <w:r>
              <w:t>5210190010</w:t>
            </w:r>
          </w:p>
        </w:tc>
        <w:tc>
          <w:tcPr>
            <w:tcW w:type="dxa" w:w="8561"/>
          </w:tcPr>
          <w:p>
            <w:pPr>
              <w:pStyle w:val="Smallintable"/>
            </w:pPr>
            <w:r>
              <w:t>Manufactured on handlooms</w:t>
            </w:r>
          </w:p>
        </w:tc>
      </w:tr>
      <w:tr>
        <w:tc>
          <w:tcPr>
            <w:tcW w:type="dxa" w:w="1984"/>
          </w:tcPr>
          <w:p>
            <w:pPr>
              <w:pStyle w:val="Smallintable"/>
            </w:pPr>
            <w:r>
              <w:t>5210210010</w:t>
            </w:r>
          </w:p>
        </w:tc>
        <w:tc>
          <w:tcPr>
            <w:tcW w:type="dxa" w:w="8561"/>
          </w:tcPr>
          <w:p>
            <w:pPr>
              <w:pStyle w:val="Smallintable"/>
            </w:pPr>
            <w:r>
              <w:t>Manufactured on handlooms</w:t>
            </w:r>
          </w:p>
        </w:tc>
      </w:tr>
      <w:tr>
        <w:tc>
          <w:tcPr>
            <w:tcW w:type="dxa" w:w="1984"/>
          </w:tcPr>
          <w:p>
            <w:pPr>
              <w:pStyle w:val="Smallintable"/>
            </w:pPr>
            <w:r>
              <w:t>5210290010</w:t>
            </w:r>
          </w:p>
        </w:tc>
        <w:tc>
          <w:tcPr>
            <w:tcW w:type="dxa" w:w="8561"/>
          </w:tcPr>
          <w:p>
            <w:pPr>
              <w:pStyle w:val="Smallintable"/>
            </w:pPr>
            <w:r>
              <w:t>Manufactured on handlooms</w:t>
            </w:r>
          </w:p>
        </w:tc>
      </w:tr>
      <w:tr>
        <w:tc>
          <w:tcPr>
            <w:tcW w:type="dxa" w:w="1984"/>
          </w:tcPr>
          <w:p>
            <w:pPr>
              <w:pStyle w:val="Smallintable"/>
            </w:pPr>
            <w:r>
              <w:t>5210310010</w:t>
            </w:r>
          </w:p>
        </w:tc>
        <w:tc>
          <w:tcPr>
            <w:tcW w:type="dxa" w:w="8561"/>
          </w:tcPr>
          <w:p>
            <w:pPr>
              <w:pStyle w:val="Smallintable"/>
            </w:pPr>
            <w:r>
              <w:t>Manufactured on handlooms</w:t>
            </w:r>
          </w:p>
        </w:tc>
      </w:tr>
      <w:tr>
        <w:tc>
          <w:tcPr>
            <w:tcW w:type="dxa" w:w="1984"/>
          </w:tcPr>
          <w:p>
            <w:pPr>
              <w:pStyle w:val="Smallintable"/>
            </w:pPr>
            <w:r>
              <w:t>5210320010</w:t>
            </w:r>
          </w:p>
        </w:tc>
        <w:tc>
          <w:tcPr>
            <w:tcW w:type="dxa" w:w="8561"/>
          </w:tcPr>
          <w:p>
            <w:pPr>
              <w:pStyle w:val="Smallintable"/>
            </w:pPr>
            <w:r>
              <w:t>Manufactured on handlooms</w:t>
            </w:r>
          </w:p>
        </w:tc>
      </w:tr>
      <w:tr>
        <w:tc>
          <w:tcPr>
            <w:tcW w:type="dxa" w:w="1984"/>
          </w:tcPr>
          <w:p>
            <w:pPr>
              <w:pStyle w:val="Smallintable"/>
            </w:pPr>
            <w:r>
              <w:t>5210390010</w:t>
            </w:r>
          </w:p>
        </w:tc>
        <w:tc>
          <w:tcPr>
            <w:tcW w:type="dxa" w:w="8561"/>
          </w:tcPr>
          <w:p>
            <w:pPr>
              <w:pStyle w:val="Smallintable"/>
            </w:pPr>
            <w:r>
              <w:t>Manufactured on handlooms</w:t>
            </w:r>
          </w:p>
        </w:tc>
      </w:tr>
      <w:tr>
        <w:tc>
          <w:tcPr>
            <w:tcW w:type="dxa" w:w="1984"/>
          </w:tcPr>
          <w:p>
            <w:pPr>
              <w:pStyle w:val="Smallintable"/>
            </w:pPr>
            <w:r>
              <w:t>5210410010</w:t>
            </w:r>
          </w:p>
        </w:tc>
        <w:tc>
          <w:tcPr>
            <w:tcW w:type="dxa" w:w="8561"/>
          </w:tcPr>
          <w:p>
            <w:pPr>
              <w:pStyle w:val="Smallintable"/>
            </w:pPr>
            <w:r>
              <w:t>Manufactured on handlooms</w:t>
            </w:r>
          </w:p>
        </w:tc>
      </w:tr>
      <w:tr>
        <w:tc>
          <w:tcPr>
            <w:tcW w:type="dxa" w:w="1984"/>
          </w:tcPr>
          <w:p>
            <w:pPr>
              <w:pStyle w:val="Smallintable"/>
            </w:pPr>
            <w:r>
              <w:t>5210490010</w:t>
            </w:r>
          </w:p>
        </w:tc>
        <w:tc>
          <w:tcPr>
            <w:tcW w:type="dxa" w:w="8561"/>
          </w:tcPr>
          <w:p>
            <w:pPr>
              <w:pStyle w:val="Smallintable"/>
            </w:pPr>
            <w:r>
              <w:t>Manufactured on handlooms</w:t>
            </w:r>
          </w:p>
        </w:tc>
      </w:tr>
      <w:tr>
        <w:tc>
          <w:tcPr>
            <w:tcW w:type="dxa" w:w="1984"/>
          </w:tcPr>
          <w:p>
            <w:pPr>
              <w:pStyle w:val="Smallintable"/>
            </w:pPr>
            <w:r>
              <w:t>5210510010</w:t>
            </w:r>
          </w:p>
        </w:tc>
        <w:tc>
          <w:tcPr>
            <w:tcW w:type="dxa" w:w="8561"/>
          </w:tcPr>
          <w:p>
            <w:pPr>
              <w:pStyle w:val="Smallintable"/>
            </w:pPr>
            <w:r>
              <w:t>Manufactured on handlooms</w:t>
            </w:r>
          </w:p>
        </w:tc>
      </w:tr>
      <w:tr>
        <w:tc>
          <w:tcPr>
            <w:tcW w:type="dxa" w:w="1984"/>
          </w:tcPr>
          <w:p>
            <w:pPr>
              <w:pStyle w:val="Smallintable"/>
            </w:pPr>
            <w:r>
              <w:t>5210590010</w:t>
            </w:r>
          </w:p>
        </w:tc>
        <w:tc>
          <w:tcPr>
            <w:tcW w:type="dxa" w:w="8561"/>
          </w:tcPr>
          <w:p>
            <w:pPr>
              <w:pStyle w:val="Smallintable"/>
            </w:pPr>
            <w:r>
              <w:t>Manufactured on handlooms</w:t>
            </w:r>
          </w:p>
        </w:tc>
      </w:tr>
      <w:tr>
        <w:tc>
          <w:tcPr>
            <w:tcW w:type="dxa" w:w="1984"/>
          </w:tcPr>
          <w:p>
            <w:pPr>
              <w:pStyle w:val="Smallintable"/>
            </w:pPr>
            <w:r>
              <w:t>5211110010</w:t>
            </w:r>
          </w:p>
        </w:tc>
        <w:tc>
          <w:tcPr>
            <w:tcW w:type="dxa" w:w="8561"/>
          </w:tcPr>
          <w:p>
            <w:pPr>
              <w:pStyle w:val="Smallintable"/>
            </w:pPr>
            <w:r>
              <w:t>Manufactured on handlooms</w:t>
            </w:r>
          </w:p>
        </w:tc>
      </w:tr>
      <w:tr>
        <w:tc>
          <w:tcPr>
            <w:tcW w:type="dxa" w:w="1984"/>
          </w:tcPr>
          <w:p>
            <w:pPr>
              <w:pStyle w:val="Smallintable"/>
            </w:pPr>
            <w:r>
              <w:t>5211120010</w:t>
            </w:r>
          </w:p>
        </w:tc>
        <w:tc>
          <w:tcPr>
            <w:tcW w:type="dxa" w:w="8561"/>
          </w:tcPr>
          <w:p>
            <w:pPr>
              <w:pStyle w:val="Smallintable"/>
            </w:pPr>
            <w:r>
              <w:t>Manufactured on handlooms</w:t>
            </w:r>
          </w:p>
        </w:tc>
      </w:tr>
      <w:tr>
        <w:tc>
          <w:tcPr>
            <w:tcW w:type="dxa" w:w="1984"/>
          </w:tcPr>
          <w:p>
            <w:pPr>
              <w:pStyle w:val="Smallintable"/>
            </w:pPr>
            <w:r>
              <w:t>5211190010</w:t>
            </w:r>
          </w:p>
        </w:tc>
        <w:tc>
          <w:tcPr>
            <w:tcW w:type="dxa" w:w="8561"/>
          </w:tcPr>
          <w:p>
            <w:pPr>
              <w:pStyle w:val="Smallintable"/>
            </w:pPr>
            <w:r>
              <w:t>Manufactured on handlooms</w:t>
            </w:r>
          </w:p>
        </w:tc>
      </w:tr>
      <w:tr>
        <w:tc>
          <w:tcPr>
            <w:tcW w:type="dxa" w:w="1984"/>
          </w:tcPr>
          <w:p>
            <w:pPr>
              <w:pStyle w:val="Smallintable"/>
            </w:pPr>
            <w:r>
              <w:t>5211200010</w:t>
            </w:r>
          </w:p>
        </w:tc>
        <w:tc>
          <w:tcPr>
            <w:tcW w:type="dxa" w:w="8561"/>
          </w:tcPr>
          <w:p>
            <w:pPr>
              <w:pStyle w:val="Smallintable"/>
            </w:pPr>
            <w:r>
              <w:t>Manufactured on handlooms</w:t>
            </w:r>
          </w:p>
        </w:tc>
      </w:tr>
      <w:tr>
        <w:tc>
          <w:tcPr>
            <w:tcW w:type="dxa" w:w="1984"/>
          </w:tcPr>
          <w:p>
            <w:pPr>
              <w:pStyle w:val="Smallintable"/>
            </w:pPr>
            <w:r>
              <w:t>5211310010</w:t>
            </w:r>
          </w:p>
        </w:tc>
        <w:tc>
          <w:tcPr>
            <w:tcW w:type="dxa" w:w="8561"/>
          </w:tcPr>
          <w:p>
            <w:pPr>
              <w:pStyle w:val="Smallintable"/>
            </w:pPr>
            <w:r>
              <w:t>Manufactured on handlooms</w:t>
            </w:r>
          </w:p>
        </w:tc>
      </w:tr>
      <w:tr>
        <w:tc>
          <w:tcPr>
            <w:tcW w:type="dxa" w:w="1984"/>
          </w:tcPr>
          <w:p>
            <w:pPr>
              <w:pStyle w:val="Smallintable"/>
            </w:pPr>
            <w:r>
              <w:t>5211320010</w:t>
            </w:r>
          </w:p>
        </w:tc>
        <w:tc>
          <w:tcPr>
            <w:tcW w:type="dxa" w:w="8561"/>
          </w:tcPr>
          <w:p>
            <w:pPr>
              <w:pStyle w:val="Smallintable"/>
            </w:pPr>
            <w:r>
              <w:t>Manufactured on handlooms</w:t>
            </w:r>
          </w:p>
        </w:tc>
      </w:tr>
      <w:tr>
        <w:tc>
          <w:tcPr>
            <w:tcW w:type="dxa" w:w="1984"/>
          </w:tcPr>
          <w:p>
            <w:pPr>
              <w:pStyle w:val="Smallintable"/>
            </w:pPr>
            <w:r>
              <w:t>5211390010</w:t>
            </w:r>
          </w:p>
        </w:tc>
        <w:tc>
          <w:tcPr>
            <w:tcW w:type="dxa" w:w="8561"/>
          </w:tcPr>
          <w:p>
            <w:pPr>
              <w:pStyle w:val="Smallintable"/>
            </w:pPr>
            <w:r>
              <w:t>Manufactured on handlooms</w:t>
            </w:r>
          </w:p>
        </w:tc>
      </w:tr>
      <w:tr>
        <w:tc>
          <w:tcPr>
            <w:tcW w:type="dxa" w:w="1984"/>
          </w:tcPr>
          <w:p>
            <w:pPr>
              <w:pStyle w:val="Smallintable"/>
            </w:pPr>
            <w:r>
              <w:t>5211410010</w:t>
            </w:r>
          </w:p>
        </w:tc>
        <w:tc>
          <w:tcPr>
            <w:tcW w:type="dxa" w:w="8561"/>
          </w:tcPr>
          <w:p>
            <w:pPr>
              <w:pStyle w:val="Smallintable"/>
            </w:pPr>
            <w:r>
              <w:t>Manufactured on handlooms</w:t>
            </w:r>
          </w:p>
        </w:tc>
      </w:tr>
      <w:tr>
        <w:tc>
          <w:tcPr>
            <w:tcW w:type="dxa" w:w="1984"/>
          </w:tcPr>
          <w:p>
            <w:pPr>
              <w:pStyle w:val="Smallintable"/>
            </w:pPr>
            <w:r>
              <w:t>5211420010</w:t>
            </w:r>
          </w:p>
        </w:tc>
        <w:tc>
          <w:tcPr>
            <w:tcW w:type="dxa" w:w="8561"/>
          </w:tcPr>
          <w:p>
            <w:pPr>
              <w:pStyle w:val="Smallintable"/>
            </w:pPr>
            <w:r>
              <w:t>Manufactured on handlooms</w:t>
            </w:r>
          </w:p>
        </w:tc>
      </w:tr>
      <w:tr>
        <w:tc>
          <w:tcPr>
            <w:tcW w:type="dxa" w:w="1984"/>
          </w:tcPr>
          <w:p>
            <w:pPr>
              <w:pStyle w:val="Smallintable"/>
            </w:pPr>
            <w:r>
              <w:t>5211430010</w:t>
            </w:r>
          </w:p>
        </w:tc>
        <w:tc>
          <w:tcPr>
            <w:tcW w:type="dxa" w:w="8561"/>
          </w:tcPr>
          <w:p>
            <w:pPr>
              <w:pStyle w:val="Smallintable"/>
            </w:pPr>
            <w:r>
              <w:t>Manufactured on handlooms</w:t>
            </w:r>
          </w:p>
        </w:tc>
      </w:tr>
      <w:tr>
        <w:tc>
          <w:tcPr>
            <w:tcW w:type="dxa" w:w="1984"/>
          </w:tcPr>
          <w:p>
            <w:pPr>
              <w:pStyle w:val="Smallintable"/>
            </w:pPr>
            <w:r>
              <w:t>5211491010</w:t>
            </w:r>
          </w:p>
        </w:tc>
        <w:tc>
          <w:tcPr>
            <w:tcW w:type="dxa" w:w="8561"/>
          </w:tcPr>
          <w:p>
            <w:pPr>
              <w:pStyle w:val="Smallintable"/>
            </w:pPr>
            <w:r>
              <w:t>Manufactured on handlooms</w:t>
            </w:r>
          </w:p>
        </w:tc>
      </w:tr>
      <w:tr>
        <w:tc>
          <w:tcPr>
            <w:tcW w:type="dxa" w:w="1984"/>
          </w:tcPr>
          <w:p>
            <w:pPr>
              <w:pStyle w:val="Smallintable"/>
            </w:pPr>
            <w:r>
              <w:t>5211499010</w:t>
            </w:r>
          </w:p>
        </w:tc>
        <w:tc>
          <w:tcPr>
            <w:tcW w:type="dxa" w:w="8561"/>
          </w:tcPr>
          <w:p>
            <w:pPr>
              <w:pStyle w:val="Smallintable"/>
            </w:pPr>
            <w:r>
              <w:t>Manufactured on handlooms</w:t>
            </w:r>
          </w:p>
        </w:tc>
      </w:tr>
      <w:tr>
        <w:tc>
          <w:tcPr>
            <w:tcW w:type="dxa" w:w="1984"/>
          </w:tcPr>
          <w:p>
            <w:pPr>
              <w:pStyle w:val="Smallintable"/>
            </w:pPr>
            <w:r>
              <w:t>5211510010</w:t>
            </w:r>
          </w:p>
        </w:tc>
        <w:tc>
          <w:tcPr>
            <w:tcW w:type="dxa" w:w="8561"/>
          </w:tcPr>
          <w:p>
            <w:pPr>
              <w:pStyle w:val="Smallintable"/>
            </w:pPr>
            <w:r>
              <w:t>Manufactured on handlooms</w:t>
            </w:r>
          </w:p>
        </w:tc>
      </w:tr>
      <w:tr>
        <w:tc>
          <w:tcPr>
            <w:tcW w:type="dxa" w:w="1984"/>
          </w:tcPr>
          <w:p>
            <w:pPr>
              <w:pStyle w:val="Smallintable"/>
            </w:pPr>
            <w:r>
              <w:t>5211520010</w:t>
            </w:r>
          </w:p>
        </w:tc>
        <w:tc>
          <w:tcPr>
            <w:tcW w:type="dxa" w:w="8561"/>
          </w:tcPr>
          <w:p>
            <w:pPr>
              <w:pStyle w:val="Smallintable"/>
            </w:pPr>
            <w:r>
              <w:t>Manufactured on handlooms</w:t>
            </w:r>
          </w:p>
        </w:tc>
      </w:tr>
      <w:tr>
        <w:tc>
          <w:tcPr>
            <w:tcW w:type="dxa" w:w="1984"/>
          </w:tcPr>
          <w:p>
            <w:pPr>
              <w:pStyle w:val="Smallintable"/>
            </w:pPr>
            <w:r>
              <w:t>5211590010</w:t>
            </w:r>
          </w:p>
        </w:tc>
        <w:tc>
          <w:tcPr>
            <w:tcW w:type="dxa" w:w="8561"/>
          </w:tcPr>
          <w:p>
            <w:pPr>
              <w:pStyle w:val="Smallintable"/>
            </w:pPr>
            <w:r>
              <w:t>Manufactured on handlooms</w:t>
            </w:r>
          </w:p>
        </w:tc>
      </w:tr>
      <w:tr>
        <w:tc>
          <w:tcPr>
            <w:tcW w:type="dxa" w:w="1984"/>
          </w:tcPr>
          <w:p>
            <w:pPr>
              <w:pStyle w:val="Smallintable"/>
            </w:pPr>
            <w:r>
              <w:t>5212111010</w:t>
            </w:r>
          </w:p>
        </w:tc>
        <w:tc>
          <w:tcPr>
            <w:tcW w:type="dxa" w:w="8561"/>
          </w:tcPr>
          <w:p>
            <w:pPr>
              <w:pStyle w:val="Smallintable"/>
            </w:pPr>
            <w:r>
              <w:t>Manufactured on handlooms</w:t>
            </w:r>
          </w:p>
        </w:tc>
      </w:tr>
      <w:tr>
        <w:tc>
          <w:tcPr>
            <w:tcW w:type="dxa" w:w="1984"/>
          </w:tcPr>
          <w:p>
            <w:pPr>
              <w:pStyle w:val="Smallintable"/>
            </w:pPr>
            <w:r>
              <w:t>5212119010</w:t>
            </w:r>
          </w:p>
        </w:tc>
        <w:tc>
          <w:tcPr>
            <w:tcW w:type="dxa" w:w="8561"/>
          </w:tcPr>
          <w:p>
            <w:pPr>
              <w:pStyle w:val="Smallintable"/>
            </w:pPr>
            <w:r>
              <w:t>Manufactured on handlooms</w:t>
            </w:r>
          </w:p>
        </w:tc>
      </w:tr>
      <w:tr>
        <w:tc>
          <w:tcPr>
            <w:tcW w:type="dxa" w:w="1984"/>
          </w:tcPr>
          <w:p>
            <w:pPr>
              <w:pStyle w:val="Smallintable"/>
            </w:pPr>
            <w:r>
              <w:t>5212121010</w:t>
            </w:r>
          </w:p>
        </w:tc>
        <w:tc>
          <w:tcPr>
            <w:tcW w:type="dxa" w:w="8561"/>
          </w:tcPr>
          <w:p>
            <w:pPr>
              <w:pStyle w:val="Smallintable"/>
            </w:pPr>
            <w:r>
              <w:t>Manufactured on handlooms</w:t>
            </w:r>
          </w:p>
        </w:tc>
      </w:tr>
      <w:tr>
        <w:tc>
          <w:tcPr>
            <w:tcW w:type="dxa" w:w="1984"/>
          </w:tcPr>
          <w:p>
            <w:pPr>
              <w:pStyle w:val="Smallintable"/>
            </w:pPr>
            <w:r>
              <w:t>5212129010</w:t>
            </w:r>
          </w:p>
        </w:tc>
        <w:tc>
          <w:tcPr>
            <w:tcW w:type="dxa" w:w="8561"/>
          </w:tcPr>
          <w:p>
            <w:pPr>
              <w:pStyle w:val="Smallintable"/>
            </w:pPr>
            <w:r>
              <w:t>Manufactured on handlooms</w:t>
            </w:r>
          </w:p>
        </w:tc>
      </w:tr>
      <w:tr>
        <w:tc>
          <w:tcPr>
            <w:tcW w:type="dxa" w:w="1984"/>
          </w:tcPr>
          <w:p>
            <w:pPr>
              <w:pStyle w:val="Smallintable"/>
            </w:pPr>
            <w:r>
              <w:t>5212131010</w:t>
            </w:r>
          </w:p>
        </w:tc>
        <w:tc>
          <w:tcPr>
            <w:tcW w:type="dxa" w:w="8561"/>
          </w:tcPr>
          <w:p>
            <w:pPr>
              <w:pStyle w:val="Smallintable"/>
            </w:pPr>
            <w:r>
              <w:t>Manufactured on handlooms</w:t>
            </w:r>
          </w:p>
        </w:tc>
      </w:tr>
      <w:tr>
        <w:tc>
          <w:tcPr>
            <w:tcW w:type="dxa" w:w="1984"/>
          </w:tcPr>
          <w:p>
            <w:pPr>
              <w:pStyle w:val="Smallintable"/>
            </w:pPr>
            <w:r>
              <w:t>5212139010</w:t>
            </w:r>
          </w:p>
        </w:tc>
        <w:tc>
          <w:tcPr>
            <w:tcW w:type="dxa" w:w="8561"/>
          </w:tcPr>
          <w:p>
            <w:pPr>
              <w:pStyle w:val="Smallintable"/>
            </w:pPr>
            <w:r>
              <w:t>Manufactured on handlooms</w:t>
            </w:r>
          </w:p>
        </w:tc>
      </w:tr>
      <w:tr>
        <w:tc>
          <w:tcPr>
            <w:tcW w:type="dxa" w:w="1984"/>
          </w:tcPr>
          <w:p>
            <w:pPr>
              <w:pStyle w:val="Smallintable"/>
            </w:pPr>
            <w:r>
              <w:t>5212141010</w:t>
            </w:r>
          </w:p>
        </w:tc>
        <w:tc>
          <w:tcPr>
            <w:tcW w:type="dxa" w:w="8561"/>
          </w:tcPr>
          <w:p>
            <w:pPr>
              <w:pStyle w:val="Smallintable"/>
            </w:pPr>
            <w:r>
              <w:t>Manufactured on handlooms</w:t>
            </w:r>
          </w:p>
        </w:tc>
      </w:tr>
      <w:tr>
        <w:tc>
          <w:tcPr>
            <w:tcW w:type="dxa" w:w="1984"/>
          </w:tcPr>
          <w:p>
            <w:pPr>
              <w:pStyle w:val="Smallintable"/>
            </w:pPr>
            <w:r>
              <w:t>5212149010</w:t>
            </w:r>
          </w:p>
        </w:tc>
        <w:tc>
          <w:tcPr>
            <w:tcW w:type="dxa" w:w="8561"/>
          </w:tcPr>
          <w:p>
            <w:pPr>
              <w:pStyle w:val="Smallintable"/>
            </w:pPr>
            <w:r>
              <w:t>Manufactured on handlooms</w:t>
            </w:r>
          </w:p>
        </w:tc>
      </w:tr>
      <w:tr>
        <w:tc>
          <w:tcPr>
            <w:tcW w:type="dxa" w:w="1984"/>
          </w:tcPr>
          <w:p>
            <w:pPr>
              <w:pStyle w:val="Smallintable"/>
            </w:pPr>
            <w:r>
              <w:t>5212151011</w:t>
            </w:r>
          </w:p>
        </w:tc>
        <w:tc>
          <w:tcPr>
            <w:tcW w:type="dxa" w:w="8561"/>
          </w:tcPr>
          <w:p>
            <w:pPr>
              <w:pStyle w:val="Smallintable"/>
            </w:pPr>
            <w:r>
              <w:t>Hand-printed by the "batik" method</w:t>
            </w:r>
          </w:p>
        </w:tc>
      </w:tr>
      <w:tr>
        <w:tc>
          <w:tcPr>
            <w:tcW w:type="dxa" w:w="1984"/>
          </w:tcPr>
          <w:p>
            <w:pPr>
              <w:pStyle w:val="Smallintable"/>
            </w:pPr>
            <w:r>
              <w:t>5212151019</w:t>
            </w:r>
          </w:p>
        </w:tc>
        <w:tc>
          <w:tcPr>
            <w:tcW w:type="dxa" w:w="8561"/>
          </w:tcPr>
          <w:p>
            <w:pPr>
              <w:pStyle w:val="Smallintable"/>
            </w:pPr>
            <w:r>
              <w:t>Other</w:t>
            </w:r>
          </w:p>
        </w:tc>
      </w:tr>
      <w:tr>
        <w:tc>
          <w:tcPr>
            <w:tcW w:type="dxa" w:w="1984"/>
          </w:tcPr>
          <w:p>
            <w:pPr>
              <w:pStyle w:val="Smallintable"/>
            </w:pPr>
            <w:r>
              <w:t>5212159011</w:t>
            </w:r>
          </w:p>
        </w:tc>
        <w:tc>
          <w:tcPr>
            <w:tcW w:type="dxa" w:w="8561"/>
          </w:tcPr>
          <w:p>
            <w:pPr>
              <w:pStyle w:val="Smallintable"/>
            </w:pPr>
            <w:r>
              <w:t>Hand-printed by the "batik" method</w:t>
            </w:r>
          </w:p>
        </w:tc>
      </w:tr>
      <w:tr>
        <w:tc>
          <w:tcPr>
            <w:tcW w:type="dxa" w:w="1984"/>
          </w:tcPr>
          <w:p>
            <w:pPr>
              <w:pStyle w:val="Smallintable"/>
            </w:pPr>
            <w:r>
              <w:t>5212159019</w:t>
            </w:r>
          </w:p>
        </w:tc>
        <w:tc>
          <w:tcPr>
            <w:tcW w:type="dxa" w:w="8561"/>
          </w:tcPr>
          <w:p>
            <w:pPr>
              <w:pStyle w:val="Smallintable"/>
            </w:pPr>
            <w:r>
              <w:t>Other</w:t>
            </w:r>
          </w:p>
        </w:tc>
      </w:tr>
      <w:tr>
        <w:tc>
          <w:tcPr>
            <w:tcW w:type="dxa" w:w="1984"/>
          </w:tcPr>
          <w:p>
            <w:pPr>
              <w:pStyle w:val="Smallintable"/>
            </w:pPr>
            <w:r>
              <w:t>5212211010</w:t>
            </w:r>
          </w:p>
        </w:tc>
        <w:tc>
          <w:tcPr>
            <w:tcW w:type="dxa" w:w="8561"/>
          </w:tcPr>
          <w:p>
            <w:pPr>
              <w:pStyle w:val="Smallintable"/>
            </w:pPr>
            <w:r>
              <w:t>Manufactured on handlooms</w:t>
            </w:r>
          </w:p>
        </w:tc>
      </w:tr>
      <w:tr>
        <w:tc>
          <w:tcPr>
            <w:tcW w:type="dxa" w:w="1984"/>
          </w:tcPr>
          <w:p>
            <w:pPr>
              <w:pStyle w:val="Smallintable"/>
            </w:pPr>
            <w:r>
              <w:t>5212219010</w:t>
            </w:r>
          </w:p>
        </w:tc>
        <w:tc>
          <w:tcPr>
            <w:tcW w:type="dxa" w:w="8561"/>
          </w:tcPr>
          <w:p>
            <w:pPr>
              <w:pStyle w:val="Smallintable"/>
            </w:pPr>
            <w:r>
              <w:t>Manufactured on handlooms</w:t>
            </w:r>
          </w:p>
        </w:tc>
      </w:tr>
      <w:tr>
        <w:tc>
          <w:tcPr>
            <w:tcW w:type="dxa" w:w="1984"/>
          </w:tcPr>
          <w:p>
            <w:pPr>
              <w:pStyle w:val="Smallintable"/>
            </w:pPr>
            <w:r>
              <w:t>5212221010</w:t>
            </w:r>
          </w:p>
        </w:tc>
        <w:tc>
          <w:tcPr>
            <w:tcW w:type="dxa" w:w="8561"/>
          </w:tcPr>
          <w:p>
            <w:pPr>
              <w:pStyle w:val="Smallintable"/>
            </w:pPr>
            <w:r>
              <w:t>Manufactured on handlooms</w:t>
            </w:r>
          </w:p>
        </w:tc>
      </w:tr>
      <w:tr>
        <w:tc>
          <w:tcPr>
            <w:tcW w:type="dxa" w:w="1984"/>
          </w:tcPr>
          <w:p>
            <w:pPr>
              <w:pStyle w:val="Smallintable"/>
            </w:pPr>
            <w:r>
              <w:t>5212229010</w:t>
            </w:r>
          </w:p>
        </w:tc>
        <w:tc>
          <w:tcPr>
            <w:tcW w:type="dxa" w:w="8561"/>
          </w:tcPr>
          <w:p>
            <w:pPr>
              <w:pStyle w:val="Smallintable"/>
            </w:pPr>
            <w:r>
              <w:t>Manufactured on handlooms</w:t>
            </w:r>
          </w:p>
        </w:tc>
      </w:tr>
      <w:tr>
        <w:tc>
          <w:tcPr>
            <w:tcW w:type="dxa" w:w="1984"/>
          </w:tcPr>
          <w:p>
            <w:pPr>
              <w:pStyle w:val="Smallintable"/>
            </w:pPr>
            <w:r>
              <w:t>5212231010</w:t>
            </w:r>
          </w:p>
        </w:tc>
        <w:tc>
          <w:tcPr>
            <w:tcW w:type="dxa" w:w="8561"/>
          </w:tcPr>
          <w:p>
            <w:pPr>
              <w:pStyle w:val="Smallintable"/>
            </w:pPr>
            <w:r>
              <w:t>Manufactured on handlooms</w:t>
            </w:r>
          </w:p>
        </w:tc>
      </w:tr>
      <w:tr>
        <w:tc>
          <w:tcPr>
            <w:tcW w:type="dxa" w:w="1984"/>
          </w:tcPr>
          <w:p>
            <w:pPr>
              <w:pStyle w:val="Smallintable"/>
            </w:pPr>
            <w:r>
              <w:t>5212239010</w:t>
            </w:r>
          </w:p>
        </w:tc>
        <w:tc>
          <w:tcPr>
            <w:tcW w:type="dxa" w:w="8561"/>
          </w:tcPr>
          <w:p>
            <w:pPr>
              <w:pStyle w:val="Smallintable"/>
            </w:pPr>
            <w:r>
              <w:t>Manufactured on handlooms</w:t>
            </w:r>
          </w:p>
        </w:tc>
      </w:tr>
      <w:tr>
        <w:tc>
          <w:tcPr>
            <w:tcW w:type="dxa" w:w="1984"/>
          </w:tcPr>
          <w:p>
            <w:pPr>
              <w:pStyle w:val="Smallintable"/>
            </w:pPr>
            <w:r>
              <w:t>5212241010</w:t>
            </w:r>
          </w:p>
        </w:tc>
        <w:tc>
          <w:tcPr>
            <w:tcW w:type="dxa" w:w="8561"/>
          </w:tcPr>
          <w:p>
            <w:pPr>
              <w:pStyle w:val="Smallintable"/>
            </w:pPr>
            <w:r>
              <w:t>Manufactured on handlooms</w:t>
            </w:r>
          </w:p>
        </w:tc>
      </w:tr>
      <w:tr>
        <w:tc>
          <w:tcPr>
            <w:tcW w:type="dxa" w:w="1984"/>
          </w:tcPr>
          <w:p>
            <w:pPr>
              <w:pStyle w:val="Smallintable"/>
            </w:pPr>
            <w:r>
              <w:t>5212249010</w:t>
            </w:r>
          </w:p>
        </w:tc>
        <w:tc>
          <w:tcPr>
            <w:tcW w:type="dxa" w:w="8561"/>
          </w:tcPr>
          <w:p>
            <w:pPr>
              <w:pStyle w:val="Smallintable"/>
            </w:pPr>
            <w:r>
              <w:t>Manufactured on handlooms</w:t>
            </w:r>
          </w:p>
        </w:tc>
      </w:tr>
      <w:tr>
        <w:tc>
          <w:tcPr>
            <w:tcW w:type="dxa" w:w="1984"/>
          </w:tcPr>
          <w:p>
            <w:pPr>
              <w:pStyle w:val="Smallintable"/>
            </w:pPr>
            <w:r>
              <w:t>5212251011</w:t>
            </w:r>
          </w:p>
        </w:tc>
        <w:tc>
          <w:tcPr>
            <w:tcW w:type="dxa" w:w="8561"/>
          </w:tcPr>
          <w:p>
            <w:pPr>
              <w:pStyle w:val="Smallintable"/>
            </w:pPr>
            <w:r>
              <w:t>Hand-printed by the "batik" method</w:t>
            </w:r>
          </w:p>
        </w:tc>
      </w:tr>
      <w:tr>
        <w:tc>
          <w:tcPr>
            <w:tcW w:type="dxa" w:w="1984"/>
          </w:tcPr>
          <w:p>
            <w:pPr>
              <w:pStyle w:val="Smallintable"/>
            </w:pPr>
            <w:r>
              <w:t>5212251019</w:t>
            </w:r>
          </w:p>
        </w:tc>
        <w:tc>
          <w:tcPr>
            <w:tcW w:type="dxa" w:w="8561"/>
          </w:tcPr>
          <w:p>
            <w:pPr>
              <w:pStyle w:val="Smallintable"/>
            </w:pPr>
            <w:r>
              <w:t>Other</w:t>
            </w:r>
          </w:p>
        </w:tc>
      </w:tr>
      <w:tr>
        <w:tc>
          <w:tcPr>
            <w:tcW w:type="dxa" w:w="1984"/>
          </w:tcPr>
          <w:p>
            <w:pPr>
              <w:pStyle w:val="Smallintable"/>
            </w:pPr>
            <w:r>
              <w:t>5212259011</w:t>
            </w:r>
          </w:p>
        </w:tc>
        <w:tc>
          <w:tcPr>
            <w:tcW w:type="dxa" w:w="8561"/>
          </w:tcPr>
          <w:p>
            <w:pPr>
              <w:pStyle w:val="Smallintable"/>
            </w:pPr>
            <w:r>
              <w:t>Hand-printed by the "batik" method</w:t>
            </w:r>
          </w:p>
        </w:tc>
      </w:tr>
      <w:tr>
        <w:tc>
          <w:tcPr>
            <w:tcW w:type="dxa" w:w="1984"/>
          </w:tcPr>
          <w:p>
            <w:pPr>
              <w:pStyle w:val="Smallintable"/>
            </w:pPr>
            <w:r>
              <w:t>5212259019</w:t>
            </w:r>
          </w:p>
        </w:tc>
        <w:tc>
          <w:tcPr>
            <w:tcW w:type="dxa" w:w="8561"/>
          </w:tcPr>
          <w:p>
            <w:pPr>
              <w:pStyle w:val="Smallintable"/>
            </w:pPr>
            <w:r>
              <w:t>Other</w:t>
            </w:r>
          </w:p>
        </w:tc>
      </w:tr>
      <w:tr>
        <w:tc>
          <w:tcPr>
            <w:tcW w:type="dxa" w:w="1984"/>
          </w:tcPr>
          <w:p>
            <w:pPr>
              <w:pStyle w:val="Smallintable"/>
            </w:pPr>
            <w:r>
              <w:t>5801210010</w:t>
            </w:r>
          </w:p>
        </w:tc>
        <w:tc>
          <w:tcPr>
            <w:tcW w:type="dxa" w:w="8561"/>
          </w:tcPr>
          <w:p>
            <w:pPr>
              <w:pStyle w:val="Smallintable"/>
            </w:pPr>
            <w:r>
              <w:t>Manufactured on handlooms</w:t>
            </w:r>
          </w:p>
        </w:tc>
      </w:tr>
      <w:tr>
        <w:tc>
          <w:tcPr>
            <w:tcW w:type="dxa" w:w="1984"/>
          </w:tcPr>
          <w:p>
            <w:pPr>
              <w:pStyle w:val="Smallintable"/>
            </w:pPr>
            <w:r>
              <w:t>5801220010</w:t>
            </w:r>
          </w:p>
        </w:tc>
        <w:tc>
          <w:tcPr>
            <w:tcW w:type="dxa" w:w="8561"/>
          </w:tcPr>
          <w:p>
            <w:pPr>
              <w:pStyle w:val="Smallintable"/>
            </w:pPr>
            <w:r>
              <w:t>Manufactured on handlooms</w:t>
            </w:r>
          </w:p>
        </w:tc>
      </w:tr>
      <w:tr>
        <w:tc>
          <w:tcPr>
            <w:tcW w:type="dxa" w:w="1984"/>
          </w:tcPr>
          <w:p>
            <w:pPr>
              <w:pStyle w:val="Smallintable"/>
            </w:pPr>
            <w:r>
              <w:t>5801230010</w:t>
            </w:r>
          </w:p>
        </w:tc>
        <w:tc>
          <w:tcPr>
            <w:tcW w:type="dxa" w:w="8561"/>
          </w:tcPr>
          <w:p>
            <w:pPr>
              <w:pStyle w:val="Smallintable"/>
            </w:pPr>
            <w:r>
              <w:t>Manufactured on handlooms</w:t>
            </w:r>
          </w:p>
        </w:tc>
      </w:tr>
      <w:tr>
        <w:tc>
          <w:tcPr>
            <w:tcW w:type="dxa" w:w="1984"/>
          </w:tcPr>
          <w:p>
            <w:pPr>
              <w:pStyle w:val="Smallintable"/>
            </w:pPr>
            <w:r>
              <w:t>5801260010</w:t>
            </w:r>
          </w:p>
        </w:tc>
        <w:tc>
          <w:tcPr>
            <w:tcW w:type="dxa" w:w="8561"/>
          </w:tcPr>
          <w:p>
            <w:pPr>
              <w:pStyle w:val="Smallintable"/>
            </w:pPr>
            <w:r>
              <w:t>Manufactured on handlooms</w:t>
            </w:r>
          </w:p>
        </w:tc>
      </w:tr>
      <w:tr>
        <w:tc>
          <w:tcPr>
            <w:tcW w:type="dxa" w:w="1984"/>
          </w:tcPr>
          <w:p>
            <w:pPr>
              <w:pStyle w:val="Smallintable"/>
            </w:pPr>
            <w:r>
              <w:t>5801270010</w:t>
            </w:r>
          </w:p>
        </w:tc>
        <w:tc>
          <w:tcPr>
            <w:tcW w:type="dxa" w:w="8561"/>
          </w:tcPr>
          <w:p>
            <w:pPr>
              <w:pStyle w:val="Smallintable"/>
            </w:pPr>
            <w:r>
              <w:t>Manufactured on handlooms</w:t>
            </w:r>
          </w:p>
        </w:tc>
      </w:tr>
      <w:tr>
        <w:tc>
          <w:tcPr>
            <w:tcW w:type="dxa" w:w="1984"/>
          </w:tcPr>
          <w:p>
            <w:pPr>
              <w:pStyle w:val="Smallintable"/>
            </w:pPr>
            <w:r>
              <w:t>5803001010</w:t>
            </w:r>
          </w:p>
        </w:tc>
        <w:tc>
          <w:tcPr>
            <w:tcW w:type="dxa" w:w="8561"/>
          </w:tcPr>
          <w:p>
            <w:pPr>
              <w:pStyle w:val="Smallintable"/>
            </w:pPr>
            <w:r>
              <w:t>Manufactured on handlooms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5208510011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5208510019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5208520011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5208520019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5208591011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5208591019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5208599019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5209510011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5209510019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5209520011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5209520019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5209590011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5209590019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5210110010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5210190010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5210210010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5210290010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5210310010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5210320010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5210390010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5210410010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5210490010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5210510010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5210590010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5211110010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5211120010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5211190010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5211310010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5211320010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5211390010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5211410010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5211420010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5211430010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5211491010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5211499010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5211510010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5211520010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5211590010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5212111010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5212119010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5212121010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5212131010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5212139010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5212141010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5212149010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5212151011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5212151019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5212159019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5212211010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5212219010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5212221010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5212231010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5212239010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5212241010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5212249010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5212251011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5212251019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5212259019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5801230010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5801260010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5801270010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32/2000 opening and providing for the administration of Community tariff quotas bound in GATT and certain other Community tariff quotas and establishing detailed rules for adjustingthe quotas, and repealing Council Regulation (EC) No 1808/95 (OJ L 5, 8.1.2000, p. 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2,172,000.00</w:t>
            </w:r>
          </w:p>
        </w:tc>
        <w:tc>
          <w:tcPr>
            <w:tcW w:type="dxa" w:w="1417"/>
          </w:tcPr>
          <w:p>
            <w:pPr>
              <w:pStyle w:val="Smallintable"/>
            </w:pPr>
            <w:r>
              <w:t xml:space="preserve"> </w:t>
            </w:r>
          </w:p>
        </w:tc>
        <w:tc>
          <w:tcPr>
            <w:tcW w:type="dxa" w:w="1417"/>
          </w:tcPr>
          <w:p>
            <w:pPr>
              <w:pStyle w:val="Smallintable"/>
            </w:pPr>
            <w:r>
              <w:t>EUR</w:t>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