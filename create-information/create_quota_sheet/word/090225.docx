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preparations of fruit and nuts, obtained by cooking, with a sugar content exceeding 30% by weight, other than homogenised preparations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2007993900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