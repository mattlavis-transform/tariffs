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091207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Fresh oranges</w:t>
            </w:r>
          </w:p>
        </w:tc>
      </w:tr>
      <w:tr>
        <w:tc>
          <w:tcPr>
            <w:tcW w:type="dxa" w:w="2608"/>
          </w:tcPr>
          <w:p>
            <w:pPr>
              <w:pStyle w:val="Smallintable"/>
            </w:pPr>
            <w:r>
              <w:t>Country</w:t>
            </w:r>
          </w:p>
        </w:tc>
        <w:tc>
          <w:tcPr>
            <w:tcW w:type="dxa" w:w="7937"/>
          </w:tcPr>
          <w:p>
            <w:pPr>
              <w:pStyle w:val="Smallintable"/>
            </w:pPr>
            <w:r>
              <w:t>Tunisia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39,338,000.00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R010747</w:t>
            </w:r>
          </w:p>
        </w:tc>
        <w:tc>
          <w:tcPr>
            <w:tcW w:type="dxa" w:w="8277"/>
          </w:tcPr>
          <w:p>
            <w:pPr>
              <w:pStyle w:val="Smallintable"/>
            </w:pPr>
            <w:r>
              <w:t>providing for the management of Community tariff quotas and of reference quantities for products eligible for preferences by virtue of agreements withcertain Mediterranean countries and repealing Regulations (EC) No 1981/94 and (EC) No 934/95</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TN</w:t>
            </w:r>
          </w:p>
        </w:tc>
        <w:tc>
          <w:tcPr>
            <w:tcW w:type="dxa" w:w="8277"/>
          </w:tcPr>
          <w:p>
            <w:pPr>
              <w:pStyle w:val="Smallintable"/>
            </w:pPr>
            <w:r>
              <w:t>Tunisia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0805102200</w:t>
            </w:r>
          </w:p>
        </w:tc>
        <w:tc>
          <w:tcPr>
            <w:tcW w:type="dxa" w:w="8561"/>
          </w:tcPr>
          <w:p>
            <w:pPr>
              <w:pStyle w:val="Smallintable"/>
            </w:pPr>
            <w:r>
              <w:t>Navel oranges</w:t>
            </w:r>
          </w:p>
        </w:tc>
      </w:tr>
      <w:tr>
        <w:tc>
          <w:tcPr>
            <w:tcW w:type="dxa" w:w="1984"/>
          </w:tcPr>
          <w:p>
            <w:pPr>
              <w:pStyle w:val="Smallintable"/>
            </w:pPr>
            <w:r>
              <w:t>0805102400</w:t>
            </w:r>
          </w:p>
        </w:tc>
        <w:tc>
          <w:tcPr>
            <w:tcW w:type="dxa" w:w="8561"/>
          </w:tcPr>
          <w:p>
            <w:pPr>
              <w:pStyle w:val="Smallintable"/>
            </w:pPr>
            <w:r>
              <w:t>White oranges</w:t>
            </w:r>
          </w:p>
        </w:tc>
      </w:tr>
      <w:tr>
        <w:tc>
          <w:tcPr>
            <w:tcW w:type="dxa" w:w="1984"/>
          </w:tcPr>
          <w:p>
            <w:pPr>
              <w:pStyle w:val="Smallintable"/>
            </w:pPr>
            <w:r>
              <w:t>0805102800</w:t>
            </w:r>
          </w:p>
        </w:tc>
        <w:tc>
          <w:tcPr>
            <w:tcW w:type="dxa" w:w="8561"/>
          </w:tcPr>
          <w:p>
            <w:pPr>
              <w:pStyle w:val="Smallintable"/>
            </w:pPr>
            <w:r>
              <w:t>Other</w:t>
            </w:r>
          </w:p>
        </w:tc>
      </w:tr>
      <w:tr>
        <w:tc>
          <w:tcPr>
            <w:tcW w:type="dxa" w:w="1984"/>
          </w:tcPr>
          <w:p>
            <w:pPr>
              <w:pStyle w:val="Smallintable"/>
            </w:pPr>
            <w:r>
              <w:t>0805108010</w:t>
            </w:r>
          </w:p>
        </w:tc>
        <w:tc>
          <w:tcPr>
            <w:tcW w:type="dxa" w:w="8561"/>
          </w:tcPr>
          <w:p>
            <w:pPr>
              <w:pStyle w:val="Smallintable"/>
            </w:pPr>
            <w:r>
              <w:t>Fresh</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0805102200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0805102400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0805102800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747/2001 of 9 April 2001 providing for the management of Community tariff quotas and of reference quantities for products eligible for preferences by virtue of agreements with certain Mediterranean countries and repealing Regulations (EC) No 1981/94 and (EC) No 934/95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39,338,000.00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