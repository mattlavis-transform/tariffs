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carcasses sheepmeat from Iceland</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 From 1/05/2018 increase of volume (OJ L 94/4 of 12.04.2018)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31-08-18</w:t>
            </w:r>
          </w:p>
        </w:tc>
        <w:tc>
          <w:tcPr>
            <w:tcW w:type="dxa" w:w="1531"/>
          </w:tcPr>
          <w:p>
            <w:pPr>
              <w:pStyle w:val="Smallintable"/>
            </w:pPr>
            <w:r>
              <w:t>8 months</w:t>
            </w:r>
          </w:p>
        </w:tc>
        <w:tc>
          <w:tcPr>
            <w:tcW w:type="dxa" w:w="1644"/>
          </w:tcPr>
          <w:p>
            <w:pPr>
              <w:pStyle w:val="Smallintable"/>
            </w:pPr>
            <w:r>
              <w:t>1,850,000.00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