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090062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Pears, fresh, other than perry pears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01-08-2018 - 31-12-2018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0808309000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31-12-18</w:t>
            </w:r>
          </w:p>
        </w:tc>
        <w:tc>
          <w:tcPr>
            <w:tcW w:type="dxa" w:w="1531"/>
          </w:tcPr>
          <w:p>
            <w:pPr>
              <w:pStyle w:val="Smallintable"/>
            </w:pPr>
            <w:r>
              <w:t>5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