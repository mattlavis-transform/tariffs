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090940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 cherries, fresh</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0809290000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