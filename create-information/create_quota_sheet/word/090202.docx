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Potatoes, fresh or chilled, other than seed</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0701900000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Rebgulation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