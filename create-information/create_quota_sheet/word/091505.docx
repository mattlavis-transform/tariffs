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091505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anchovies</w:t>
            </w:r>
          </w:p>
        </w:tc>
      </w:tr>
      <w:tr>
        <w:tc>
          <w:tcPr>
            <w:tcW w:type="dxa" w:w="2608"/>
          </w:tcPr>
          <w:p>
            <w:pPr>
              <w:pStyle w:val="Smallintable"/>
            </w:pPr>
            <w:r>
              <w:t>Country</w:t>
            </w:r>
          </w:p>
        </w:tc>
        <w:tc>
          <w:tcPr>
            <w:tcW w:type="dxa" w:w="7937"/>
          </w:tcPr>
          <w:p>
            <w:pPr>
              <w:pStyle w:val="Smallintable"/>
            </w:pPr>
            <w:r>
              <w:t>Albania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1,600,000.00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R061916</w:t>
            </w:r>
          </w:p>
        </w:tc>
        <w:tc>
          <w:tcPr>
            <w:tcW w:type="dxa" w:w="8277"/>
          </w:tcPr>
          <w:p>
            <w:pPr>
              <w:pStyle w:val="Smallintable"/>
            </w:pPr>
            <w:r>
              <w:t>opening and providing for the management of Community tariff quotas for certain fish and fishery products originating in Albania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AL</w:t>
            </w:r>
          </w:p>
        </w:tc>
        <w:tc>
          <w:tcPr>
            <w:tcW w:type="dxa" w:w="8277"/>
          </w:tcPr>
          <w:p>
            <w:pPr>
              <w:pStyle w:val="Smallintable"/>
            </w:pPr>
            <w:r>
              <w:t>Albania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1604160000</w:t>
            </w:r>
          </w:p>
        </w:tc>
        <w:tc>
          <w:tcPr>
            <w:tcW w:type="dxa" w:w="8561"/>
          </w:tcPr>
          <w:p>
            <w:pPr>
              <w:pStyle w:val="Smallintable"/>
            </w:pPr>
            <w:r>
              <w:t>Anchovies</w:t>
            </w:r>
          </w:p>
        </w:tc>
      </w:tr>
      <w:tr>
        <w:tc>
          <w:tcPr>
            <w:tcW w:type="dxa" w:w="1984"/>
          </w:tcPr>
          <w:p>
            <w:pPr>
              <w:pStyle w:val="Smallintable"/>
            </w:pPr>
            <w:r>
              <w:t>1604204000</w:t>
            </w:r>
          </w:p>
        </w:tc>
        <w:tc>
          <w:tcPr>
            <w:tcW w:type="dxa" w:w="8561"/>
          </w:tcPr>
          <w:p>
            <w:pPr>
              <w:pStyle w:val="Smallintable"/>
            </w:pPr>
            <w:r>
              <w:t>Of anchovies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1604160000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COMMISSION REGULATION (EC) No 1916/2006 opening and providing for the management of Community tariff quotas for certain fish and fishery products originating in Albania (OJ L 365, 22.12.2006, p. 78)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1,600,000.00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