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092856</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R162389</w:t>
            </w:r>
          </w:p>
        </w:tc>
        <w:tc>
          <w:tcPr>
            <w:tcW w:type="dxa" w:w="8277"/>
          </w:tcPr>
          <w:p>
            <w:pPr>
              <w:pStyle w:val="Smallintable"/>
            </w:pPr>
            <w:r>
              <w:t>amending Regulation (EU) No 1388/2013 opening and providing for the management of autonomous tariff quotas of the Union for certain agricultural and industrial products</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1011</w:t>
            </w:r>
          </w:p>
        </w:tc>
        <w:tc>
          <w:tcPr>
            <w:tcW w:type="dxa" w:w="8277"/>
          </w:tcPr>
          <w:p>
            <w:pPr>
              <w:pStyle w:val="Smallintable"/>
            </w:pPr>
            <w:r>
              <w:t>ERGA OMNES</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2926907084</w:t>
            </w:r>
          </w:p>
        </w:tc>
        <w:tc>
          <w:tcPr>
            <w:tcW w:type="dxa" w:w="8561"/>
          </w:tcPr>
          <w:p>
            <w:pPr>
              <w:pStyle w:val="Smallintable"/>
            </w:pPr>
            <w:r>
              <w:t>2-Nitro-4(trifluoromethyl)benzonitrile (CAS RN 778-94-9)</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Council Regulation (EU) 2016/2389 amending Regulation (EU) No 1388/2013 opening and providing for the management of autonomous tariff quotas of the Union for certain agricultural and industrial products (OJ L 360, 30/12/2016)</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900,000.00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