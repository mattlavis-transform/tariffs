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Cuts, fresh, chilled or frozen, boned and with bone in, excluding tenderloin, preserved alone</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6,135,000.00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R090442</w:t>
            </w:r>
          </w:p>
        </w:tc>
        <w:tc>
          <w:tcPr>
            <w:tcW w:type="dxa" w:w="8277"/>
          </w:tcPr>
          <w:p>
            <w:pPr>
              <w:pStyle w:val="Smallintable"/>
            </w:pPr>
            <w:r>
              <w:t>opening and providing for the administration of Community tariff quotas in the pigmeat sector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0203121100</w:t>
            </w:r>
          </w:p>
        </w:tc>
        <w:tc>
          <w:tcPr>
            <w:tcW w:type="dxa" w:w="8561"/>
          </w:tcPr>
          <w:p>
            <w:pPr>
              <w:pStyle w:val="Smallintable"/>
            </w:pPr>
            <w:r>
              <w:t>Hams and cuts thereof</w:t>
            </w:r>
          </w:p>
        </w:tc>
      </w:tr>
      <w:tr>
        <w:tc>
          <w:tcPr>
            <w:tcW w:type="dxa" w:w="1984"/>
          </w:tcPr>
          <w:p>
            <w:pPr>
              <w:pStyle w:val="Smallintable"/>
            </w:pPr>
            <w:r>
              <w:t>0203121900</w:t>
            </w:r>
          </w:p>
        </w:tc>
        <w:tc>
          <w:tcPr>
            <w:tcW w:type="dxa" w:w="8561"/>
          </w:tcPr>
          <w:p>
            <w:pPr>
              <w:pStyle w:val="Smallintable"/>
            </w:pPr>
            <w:r>
              <w:t>Shoulders and cuts thereof</w:t>
            </w:r>
          </w:p>
        </w:tc>
      </w:tr>
      <w:tr>
        <w:tc>
          <w:tcPr>
            <w:tcW w:type="dxa" w:w="1984"/>
          </w:tcPr>
          <w:p>
            <w:pPr>
              <w:pStyle w:val="Smallintable"/>
            </w:pPr>
            <w:r>
              <w:t>0203191100</w:t>
            </w:r>
          </w:p>
        </w:tc>
        <w:tc>
          <w:tcPr>
            <w:tcW w:type="dxa" w:w="8561"/>
          </w:tcPr>
          <w:p>
            <w:pPr>
              <w:pStyle w:val="Smallintable"/>
            </w:pPr>
            <w:r>
              <w:t>Fore-ends and cuts thereof</w:t>
            </w:r>
          </w:p>
        </w:tc>
      </w:tr>
      <w:tr>
        <w:tc>
          <w:tcPr>
            <w:tcW w:type="dxa" w:w="1984"/>
          </w:tcPr>
          <w:p>
            <w:pPr>
              <w:pStyle w:val="Smallintable"/>
            </w:pPr>
            <w:r>
              <w:t>0203191300</w:t>
            </w:r>
          </w:p>
        </w:tc>
        <w:tc>
          <w:tcPr>
            <w:tcW w:type="dxa" w:w="8561"/>
          </w:tcPr>
          <w:p>
            <w:pPr>
              <w:pStyle w:val="Smallintable"/>
            </w:pPr>
            <w:r>
              <w:t>Loins and cuts thereof, with bone in</w:t>
            </w:r>
          </w:p>
        </w:tc>
      </w:tr>
      <w:tr>
        <w:tc>
          <w:tcPr>
            <w:tcW w:type="dxa" w:w="1984"/>
          </w:tcPr>
          <w:p>
            <w:pPr>
              <w:pStyle w:val="Smallintable"/>
            </w:pPr>
            <w:r>
              <w:t>0203191500</w:t>
            </w:r>
          </w:p>
        </w:tc>
        <w:tc>
          <w:tcPr>
            <w:tcW w:type="dxa" w:w="8561"/>
          </w:tcPr>
          <w:p>
            <w:pPr>
              <w:pStyle w:val="Smallintable"/>
            </w:pPr>
            <w:r>
              <w:t>Bellies (streaky) and cuts thereof</w:t>
            </w:r>
          </w:p>
        </w:tc>
      </w:tr>
      <w:tr>
        <w:tc>
          <w:tcPr>
            <w:tcW w:type="dxa" w:w="1984"/>
          </w:tcPr>
          <w:p>
            <w:pPr>
              <w:pStyle w:val="Smallintable"/>
            </w:pPr>
            <w:r>
              <w:t>0203195515</w:t>
            </w:r>
          </w:p>
        </w:tc>
        <w:tc>
          <w:tcPr>
            <w:tcW w:type="dxa" w:w="8561"/>
          </w:tcPr>
          <w:p>
            <w:pPr>
              <w:pStyle w:val="Smallintable"/>
            </w:pPr>
            <w:r>
              <w:t>Loins</w:t>
            </w:r>
          </w:p>
        </w:tc>
      </w:tr>
      <w:tr>
        <w:tc>
          <w:tcPr>
            <w:tcW w:type="dxa" w:w="1984"/>
          </w:tcPr>
          <w:p>
            <w:pPr>
              <w:pStyle w:val="Smallintable"/>
            </w:pPr>
            <w:r>
              <w:t>0203195525</w:t>
            </w:r>
          </w:p>
        </w:tc>
        <w:tc>
          <w:tcPr>
            <w:tcW w:type="dxa" w:w="8561"/>
          </w:tcPr>
          <w:p>
            <w:pPr>
              <w:pStyle w:val="Smallintable"/>
            </w:pPr>
            <w:r>
              <w:t>Cuts</w:t>
            </w:r>
          </w:p>
        </w:tc>
      </w:tr>
      <w:tr>
        <w:tc>
          <w:tcPr>
            <w:tcW w:type="dxa" w:w="1984"/>
          </w:tcPr>
          <w:p>
            <w:pPr>
              <w:pStyle w:val="Smallintable"/>
            </w:pPr>
            <w:r>
              <w:t>0203195530</w:t>
            </w:r>
          </w:p>
        </w:tc>
        <w:tc>
          <w:tcPr>
            <w:tcW w:type="dxa" w:w="8561"/>
          </w:tcPr>
          <w:p>
            <w:pPr>
              <w:pStyle w:val="Smallintable"/>
            </w:pPr>
            <w:r>
              <w:t>Hams</w:t>
            </w:r>
          </w:p>
        </w:tc>
      </w:tr>
      <w:tr>
        <w:tc>
          <w:tcPr>
            <w:tcW w:type="dxa" w:w="1984"/>
          </w:tcPr>
          <w:p>
            <w:pPr>
              <w:pStyle w:val="Smallintable"/>
            </w:pPr>
            <w:r>
              <w:t>0203195590</w:t>
            </w:r>
          </w:p>
        </w:tc>
        <w:tc>
          <w:tcPr>
            <w:tcW w:type="dxa" w:w="8561"/>
          </w:tcPr>
          <w:p>
            <w:pPr>
              <w:pStyle w:val="Smallintable"/>
            </w:pPr>
            <w:r>
              <w:t>Other</w:t>
            </w:r>
          </w:p>
        </w:tc>
      </w:tr>
      <w:tr>
        <w:tc>
          <w:tcPr>
            <w:tcW w:type="dxa" w:w="1984"/>
          </w:tcPr>
          <w:p>
            <w:pPr>
              <w:pStyle w:val="Smallintable"/>
            </w:pPr>
            <w:r>
              <w:t>0203195900</w:t>
            </w:r>
          </w:p>
        </w:tc>
        <w:tc>
          <w:tcPr>
            <w:tcW w:type="dxa" w:w="8561"/>
          </w:tcPr>
          <w:p>
            <w:pPr>
              <w:pStyle w:val="Smallintable"/>
            </w:pPr>
            <w:r>
              <w:t>Other</w:t>
            </w:r>
          </w:p>
        </w:tc>
      </w:tr>
      <w:tr>
        <w:tc>
          <w:tcPr>
            <w:tcW w:type="dxa" w:w="1984"/>
          </w:tcPr>
          <w:p>
            <w:pPr>
              <w:pStyle w:val="Smallintable"/>
            </w:pPr>
            <w:r>
              <w:t>0203221100</w:t>
            </w:r>
          </w:p>
        </w:tc>
        <w:tc>
          <w:tcPr>
            <w:tcW w:type="dxa" w:w="8561"/>
          </w:tcPr>
          <w:p>
            <w:pPr>
              <w:pStyle w:val="Smallintable"/>
            </w:pPr>
            <w:r>
              <w:t>Hams and cuts thereof</w:t>
            </w:r>
          </w:p>
        </w:tc>
      </w:tr>
      <w:tr>
        <w:tc>
          <w:tcPr>
            <w:tcW w:type="dxa" w:w="1984"/>
          </w:tcPr>
          <w:p>
            <w:pPr>
              <w:pStyle w:val="Smallintable"/>
            </w:pPr>
            <w:r>
              <w:t>0203221900</w:t>
            </w:r>
          </w:p>
        </w:tc>
        <w:tc>
          <w:tcPr>
            <w:tcW w:type="dxa" w:w="8561"/>
          </w:tcPr>
          <w:p>
            <w:pPr>
              <w:pStyle w:val="Smallintable"/>
            </w:pPr>
            <w:r>
              <w:t>Shoulders and cuts thereof</w:t>
            </w:r>
          </w:p>
        </w:tc>
      </w:tr>
      <w:tr>
        <w:tc>
          <w:tcPr>
            <w:tcW w:type="dxa" w:w="1984"/>
          </w:tcPr>
          <w:p>
            <w:pPr>
              <w:pStyle w:val="Smallintable"/>
            </w:pPr>
            <w:r>
              <w:t>0203291100</w:t>
            </w:r>
          </w:p>
        </w:tc>
        <w:tc>
          <w:tcPr>
            <w:tcW w:type="dxa" w:w="8561"/>
          </w:tcPr>
          <w:p>
            <w:pPr>
              <w:pStyle w:val="Smallintable"/>
            </w:pPr>
            <w:r>
              <w:t>Fore-ends and cuts thereof</w:t>
            </w:r>
          </w:p>
        </w:tc>
      </w:tr>
      <w:tr>
        <w:tc>
          <w:tcPr>
            <w:tcW w:type="dxa" w:w="1984"/>
          </w:tcPr>
          <w:p>
            <w:pPr>
              <w:pStyle w:val="Smallintable"/>
            </w:pPr>
            <w:r>
              <w:t>0203291300</w:t>
            </w:r>
          </w:p>
        </w:tc>
        <w:tc>
          <w:tcPr>
            <w:tcW w:type="dxa" w:w="8561"/>
          </w:tcPr>
          <w:p>
            <w:pPr>
              <w:pStyle w:val="Smallintable"/>
            </w:pPr>
            <w:r>
              <w:t>Loins and cuts thereof, with bone in</w:t>
            </w:r>
          </w:p>
        </w:tc>
      </w:tr>
      <w:tr>
        <w:tc>
          <w:tcPr>
            <w:tcW w:type="dxa" w:w="1984"/>
          </w:tcPr>
          <w:p>
            <w:pPr>
              <w:pStyle w:val="Smallintable"/>
            </w:pPr>
            <w:r>
              <w:t>0203291500</w:t>
            </w:r>
          </w:p>
        </w:tc>
        <w:tc>
          <w:tcPr>
            <w:tcW w:type="dxa" w:w="8561"/>
          </w:tcPr>
          <w:p>
            <w:pPr>
              <w:pStyle w:val="Smallintable"/>
            </w:pPr>
            <w:r>
              <w:t>Bellies (streaky) and cuts thereof</w:t>
            </w:r>
          </w:p>
        </w:tc>
      </w:tr>
      <w:tr>
        <w:tc>
          <w:tcPr>
            <w:tcW w:type="dxa" w:w="1984"/>
          </w:tcPr>
          <w:p>
            <w:pPr>
              <w:pStyle w:val="Smallintable"/>
            </w:pPr>
            <w:r>
              <w:t>0203295520</w:t>
            </w:r>
          </w:p>
        </w:tc>
        <w:tc>
          <w:tcPr>
            <w:tcW w:type="dxa" w:w="8561"/>
          </w:tcPr>
          <w:p>
            <w:pPr>
              <w:pStyle w:val="Smallintable"/>
            </w:pPr>
            <w:r>
              <w:t>Loins</w:t>
            </w:r>
          </w:p>
        </w:tc>
      </w:tr>
      <w:tr>
        <w:tc>
          <w:tcPr>
            <w:tcW w:type="dxa" w:w="1984"/>
          </w:tcPr>
          <w:p>
            <w:pPr>
              <w:pStyle w:val="Smallintable"/>
            </w:pPr>
            <w:r>
              <w:t>0203295530</w:t>
            </w:r>
          </w:p>
        </w:tc>
        <w:tc>
          <w:tcPr>
            <w:tcW w:type="dxa" w:w="8561"/>
          </w:tcPr>
          <w:p>
            <w:pPr>
              <w:pStyle w:val="Smallintable"/>
            </w:pPr>
            <w:r>
              <w:t>Cuts</w:t>
            </w:r>
          </w:p>
        </w:tc>
      </w:tr>
      <w:tr>
        <w:tc>
          <w:tcPr>
            <w:tcW w:type="dxa" w:w="1984"/>
          </w:tcPr>
          <w:p>
            <w:pPr>
              <w:pStyle w:val="Smallintable"/>
            </w:pPr>
            <w:r>
              <w:t>0203295592</w:t>
            </w:r>
          </w:p>
        </w:tc>
        <w:tc>
          <w:tcPr>
            <w:tcW w:type="dxa" w:w="8561"/>
          </w:tcPr>
          <w:p>
            <w:pPr>
              <w:pStyle w:val="Smallintable"/>
            </w:pPr>
            <w:r>
              <w:t>Hams</w:t>
            </w:r>
          </w:p>
        </w:tc>
      </w:tr>
      <w:tr>
        <w:tc>
          <w:tcPr>
            <w:tcW w:type="dxa" w:w="1984"/>
          </w:tcPr>
          <w:p>
            <w:pPr>
              <w:pStyle w:val="Smallintable"/>
            </w:pPr>
            <w:r>
              <w:t>0203295599</w:t>
            </w:r>
          </w:p>
        </w:tc>
        <w:tc>
          <w:tcPr>
            <w:tcW w:type="dxa" w:w="8561"/>
          </w:tcPr>
          <w:p>
            <w:pPr>
              <w:pStyle w:val="Smallintable"/>
            </w:pPr>
            <w:r>
              <w:t>Other</w:t>
            </w:r>
          </w:p>
        </w:tc>
      </w:tr>
      <w:tr>
        <w:tc>
          <w:tcPr>
            <w:tcW w:type="dxa" w:w="1984"/>
          </w:tcPr>
          <w:p>
            <w:pPr>
              <w:pStyle w:val="Smallintable"/>
            </w:pPr>
            <w:r>
              <w:t>0203295900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0203121100</w:t>
            </w:r>
          </w:p>
        </w:tc>
        <w:tc>
          <w:tcPr>
            <w:tcW w:type="dxa" w:w="4706"/>
          </w:tcPr>
          <w:p>
            <w:pPr>
              <w:pStyle w:val="Smallintable"/>
            </w:pPr>
            <w:r>
              <w:t>122 [Non preferential tariff quota]</w:t>
            </w:r>
          </w:p>
        </w:tc>
        <w:tc>
          <w:tcPr>
            <w:tcW w:type="dxa" w:w="3855"/>
          </w:tcPr>
          <w:p>
            <w:pPr>
              <w:pStyle w:val="Smallintable"/>
            </w:pPr>
            <w:r>
              <w:t>389.0%</w:t>
            </w:r>
          </w:p>
        </w:tc>
      </w:tr>
      <w:tr>
        <w:tc>
          <w:tcPr>
            <w:tcW w:type="dxa" w:w="1984"/>
          </w:tcPr>
          <w:p>
            <w:pPr>
              <w:pStyle w:val="Smallintable"/>
            </w:pPr>
            <w:r>
              <w:t>0203121900</w:t>
            </w:r>
          </w:p>
        </w:tc>
        <w:tc>
          <w:tcPr>
            <w:tcW w:type="dxa" w:w="4706"/>
          </w:tcPr>
          <w:p>
            <w:pPr>
              <w:pStyle w:val="Smallintable"/>
            </w:pPr>
            <w:r>
              <w:t>122 [Non preferential tariff quota]</w:t>
            </w:r>
          </w:p>
        </w:tc>
        <w:tc>
          <w:tcPr>
            <w:tcW w:type="dxa" w:w="3855"/>
          </w:tcPr>
          <w:p>
            <w:pPr>
              <w:pStyle w:val="Smallintable"/>
            </w:pPr>
            <w:r>
              <w:t>300.0%</w:t>
            </w:r>
          </w:p>
        </w:tc>
      </w:tr>
      <w:tr>
        <w:tc>
          <w:tcPr>
            <w:tcW w:type="dxa" w:w="1984"/>
          </w:tcPr>
          <w:p>
            <w:pPr>
              <w:pStyle w:val="Smallintable"/>
            </w:pPr>
            <w:r>
              <w:t>0203191100</w:t>
            </w:r>
          </w:p>
        </w:tc>
        <w:tc>
          <w:tcPr>
            <w:tcW w:type="dxa" w:w="4706"/>
          </w:tcPr>
          <w:p>
            <w:pPr>
              <w:pStyle w:val="Smallintable"/>
            </w:pPr>
            <w:r>
              <w:t>122 [Non preferential tariff quota]</w:t>
            </w:r>
          </w:p>
        </w:tc>
        <w:tc>
          <w:tcPr>
            <w:tcW w:type="dxa" w:w="3855"/>
          </w:tcPr>
          <w:p>
            <w:pPr>
              <w:pStyle w:val="Smallintable"/>
            </w:pPr>
            <w:r>
              <w:t>300.0%</w:t>
            </w:r>
          </w:p>
        </w:tc>
      </w:tr>
      <w:tr>
        <w:tc>
          <w:tcPr>
            <w:tcW w:type="dxa" w:w="1984"/>
          </w:tcPr>
          <w:p>
            <w:pPr>
              <w:pStyle w:val="Smallintable"/>
            </w:pPr>
            <w:r>
              <w:t>0203191300</w:t>
            </w:r>
          </w:p>
        </w:tc>
        <w:tc>
          <w:tcPr>
            <w:tcW w:type="dxa" w:w="4706"/>
          </w:tcPr>
          <w:p>
            <w:pPr>
              <w:pStyle w:val="Smallintable"/>
            </w:pPr>
            <w:r>
              <w:t>122 [Non preferential tariff quota]</w:t>
            </w:r>
          </w:p>
        </w:tc>
        <w:tc>
          <w:tcPr>
            <w:tcW w:type="dxa" w:w="3855"/>
          </w:tcPr>
          <w:p>
            <w:pPr>
              <w:pStyle w:val="Smallintable"/>
            </w:pPr>
            <w:r>
              <w:t>434.0%</w:t>
            </w:r>
          </w:p>
        </w:tc>
      </w:tr>
      <w:tr>
        <w:tc>
          <w:tcPr>
            <w:tcW w:type="dxa" w:w="1984"/>
          </w:tcPr>
          <w:p>
            <w:pPr>
              <w:pStyle w:val="Smallintable"/>
            </w:pPr>
            <w:r>
              <w:t>0203191500</w:t>
            </w:r>
          </w:p>
        </w:tc>
        <w:tc>
          <w:tcPr>
            <w:tcW w:type="dxa" w:w="4706"/>
          </w:tcPr>
          <w:p>
            <w:pPr>
              <w:pStyle w:val="Smallintable"/>
            </w:pPr>
            <w:r>
              <w:t>122 [Non preferential tariff quota]</w:t>
            </w:r>
          </w:p>
        </w:tc>
        <w:tc>
          <w:tcPr>
            <w:tcW w:type="dxa" w:w="3855"/>
          </w:tcPr>
          <w:p>
            <w:pPr>
              <w:pStyle w:val="Smallintable"/>
            </w:pPr>
            <w:r>
              <w:t>233.0%</w:t>
            </w:r>
          </w:p>
        </w:tc>
      </w:tr>
      <w:tr>
        <w:tc>
          <w:tcPr>
            <w:tcW w:type="dxa" w:w="1984"/>
          </w:tcPr>
          <w:p>
            <w:pPr>
              <w:pStyle w:val="Smallintable"/>
            </w:pPr>
            <w:r>
              <w:t>0203195515</w:t>
            </w:r>
          </w:p>
        </w:tc>
        <w:tc>
          <w:tcPr>
            <w:tcW w:type="dxa" w:w="4706"/>
          </w:tcPr>
          <w:p>
            <w:pPr>
              <w:pStyle w:val="Smallintable"/>
            </w:pPr>
            <w:r>
              <w:t>122 [Non preferential tariff quota]</w:t>
            </w:r>
          </w:p>
        </w:tc>
        <w:tc>
          <w:tcPr>
            <w:tcW w:type="dxa" w:w="3855"/>
          </w:tcPr>
          <w:p>
            <w:pPr>
              <w:pStyle w:val="Smallintable"/>
            </w:pPr>
            <w:r>
              <w:t>434.0%</w:t>
            </w:r>
          </w:p>
        </w:tc>
      </w:tr>
      <w:tr>
        <w:tc>
          <w:tcPr>
            <w:tcW w:type="dxa" w:w="1984"/>
          </w:tcPr>
          <w:p>
            <w:pPr>
              <w:pStyle w:val="Smallintable"/>
            </w:pPr>
            <w:r>
              <w:t>0203195525</w:t>
            </w:r>
          </w:p>
        </w:tc>
        <w:tc>
          <w:tcPr>
            <w:tcW w:type="dxa" w:w="4706"/>
          </w:tcPr>
          <w:p>
            <w:pPr>
              <w:pStyle w:val="Smallintable"/>
            </w:pPr>
            <w:r>
              <w:t>122 [Non preferential tariff quota]</w:t>
            </w:r>
          </w:p>
        </w:tc>
        <w:tc>
          <w:tcPr>
            <w:tcW w:type="dxa" w:w="3855"/>
          </w:tcPr>
          <w:p>
            <w:pPr>
              <w:pStyle w:val="Smallintable"/>
            </w:pPr>
            <w:r>
              <w:t>434.0%</w:t>
            </w:r>
          </w:p>
        </w:tc>
      </w:tr>
      <w:tr>
        <w:tc>
          <w:tcPr>
            <w:tcW w:type="dxa" w:w="1984"/>
          </w:tcPr>
          <w:p>
            <w:pPr>
              <w:pStyle w:val="Smallintable"/>
            </w:pPr>
            <w:r>
              <w:t>0203195530</w:t>
            </w:r>
          </w:p>
        </w:tc>
        <w:tc>
          <w:tcPr>
            <w:tcW w:type="dxa" w:w="4706"/>
          </w:tcPr>
          <w:p>
            <w:pPr>
              <w:pStyle w:val="Smallintable"/>
            </w:pPr>
            <w:r>
              <w:t>122 [Non preferential tariff quota]</w:t>
            </w:r>
          </w:p>
        </w:tc>
        <w:tc>
          <w:tcPr>
            <w:tcW w:type="dxa" w:w="3855"/>
          </w:tcPr>
          <w:p>
            <w:pPr>
              <w:pStyle w:val="Smallintable"/>
            </w:pPr>
            <w:r>
              <w:t>434.0%</w:t>
            </w:r>
          </w:p>
        </w:tc>
      </w:tr>
      <w:tr>
        <w:tc>
          <w:tcPr>
            <w:tcW w:type="dxa" w:w="1984"/>
          </w:tcPr>
          <w:p>
            <w:pPr>
              <w:pStyle w:val="Smallintable"/>
            </w:pPr>
            <w:r>
              <w:t>0203195590</w:t>
            </w:r>
          </w:p>
        </w:tc>
        <w:tc>
          <w:tcPr>
            <w:tcW w:type="dxa" w:w="4706"/>
          </w:tcPr>
          <w:p>
            <w:pPr>
              <w:pStyle w:val="Smallintable"/>
            </w:pPr>
            <w:r>
              <w:t>122 [Non preferential tariff quota]</w:t>
            </w:r>
          </w:p>
        </w:tc>
        <w:tc>
          <w:tcPr>
            <w:tcW w:type="dxa" w:w="3855"/>
          </w:tcPr>
          <w:p>
            <w:pPr>
              <w:pStyle w:val="Smallintable"/>
            </w:pPr>
            <w:r>
              <w:t>434.0%</w:t>
            </w:r>
          </w:p>
        </w:tc>
      </w:tr>
      <w:tr>
        <w:tc>
          <w:tcPr>
            <w:tcW w:type="dxa" w:w="1984"/>
          </w:tcPr>
          <w:p>
            <w:pPr>
              <w:pStyle w:val="Smallintable"/>
            </w:pPr>
            <w:r>
              <w:t>0203195900</w:t>
            </w:r>
          </w:p>
        </w:tc>
        <w:tc>
          <w:tcPr>
            <w:tcW w:type="dxa" w:w="4706"/>
          </w:tcPr>
          <w:p>
            <w:pPr>
              <w:pStyle w:val="Smallintable"/>
            </w:pPr>
            <w:r>
              <w:t>122 [Non preferential tariff quota]</w:t>
            </w:r>
          </w:p>
        </w:tc>
        <w:tc>
          <w:tcPr>
            <w:tcW w:type="dxa" w:w="3855"/>
          </w:tcPr>
          <w:p>
            <w:pPr>
              <w:pStyle w:val="Smallintable"/>
            </w:pPr>
            <w:r>
              <w:t>434.0%</w:t>
            </w:r>
          </w:p>
        </w:tc>
      </w:tr>
      <w:tr>
        <w:tc>
          <w:tcPr>
            <w:tcW w:type="dxa" w:w="1984"/>
          </w:tcPr>
          <w:p>
            <w:pPr>
              <w:pStyle w:val="Smallintable"/>
            </w:pPr>
            <w:r>
              <w:t>0203221100</w:t>
            </w:r>
          </w:p>
        </w:tc>
        <w:tc>
          <w:tcPr>
            <w:tcW w:type="dxa" w:w="4706"/>
          </w:tcPr>
          <w:p>
            <w:pPr>
              <w:pStyle w:val="Smallintable"/>
            </w:pPr>
            <w:r>
              <w:t>122 [Non preferential tariff quota]</w:t>
            </w:r>
          </w:p>
        </w:tc>
        <w:tc>
          <w:tcPr>
            <w:tcW w:type="dxa" w:w="3855"/>
          </w:tcPr>
          <w:p>
            <w:pPr>
              <w:pStyle w:val="Smallintable"/>
            </w:pPr>
            <w:r>
              <w:t>389.0%</w:t>
            </w:r>
          </w:p>
        </w:tc>
      </w:tr>
      <w:tr>
        <w:tc>
          <w:tcPr>
            <w:tcW w:type="dxa" w:w="1984"/>
          </w:tcPr>
          <w:p>
            <w:pPr>
              <w:pStyle w:val="Smallintable"/>
            </w:pPr>
            <w:r>
              <w:t>0203221900</w:t>
            </w:r>
          </w:p>
        </w:tc>
        <w:tc>
          <w:tcPr>
            <w:tcW w:type="dxa" w:w="4706"/>
          </w:tcPr>
          <w:p>
            <w:pPr>
              <w:pStyle w:val="Smallintable"/>
            </w:pPr>
            <w:r>
              <w:t>122 [Non preferential tariff quota]</w:t>
            </w:r>
          </w:p>
        </w:tc>
        <w:tc>
          <w:tcPr>
            <w:tcW w:type="dxa" w:w="3855"/>
          </w:tcPr>
          <w:p>
            <w:pPr>
              <w:pStyle w:val="Smallintable"/>
            </w:pPr>
            <w:r>
              <w:t>300.0%</w:t>
            </w:r>
          </w:p>
        </w:tc>
      </w:tr>
      <w:tr>
        <w:tc>
          <w:tcPr>
            <w:tcW w:type="dxa" w:w="1984"/>
          </w:tcPr>
          <w:p>
            <w:pPr>
              <w:pStyle w:val="Smallintable"/>
            </w:pPr>
            <w:r>
              <w:t>0203291100</w:t>
            </w:r>
          </w:p>
        </w:tc>
        <w:tc>
          <w:tcPr>
            <w:tcW w:type="dxa" w:w="4706"/>
          </w:tcPr>
          <w:p>
            <w:pPr>
              <w:pStyle w:val="Smallintable"/>
            </w:pPr>
            <w:r>
              <w:t>122 [Non preferential tariff quota]</w:t>
            </w:r>
          </w:p>
        </w:tc>
        <w:tc>
          <w:tcPr>
            <w:tcW w:type="dxa" w:w="3855"/>
          </w:tcPr>
          <w:p>
            <w:pPr>
              <w:pStyle w:val="Smallintable"/>
            </w:pPr>
            <w:r>
              <w:t>300.0%</w:t>
            </w:r>
          </w:p>
        </w:tc>
      </w:tr>
      <w:tr>
        <w:tc>
          <w:tcPr>
            <w:tcW w:type="dxa" w:w="1984"/>
          </w:tcPr>
          <w:p>
            <w:pPr>
              <w:pStyle w:val="Smallintable"/>
            </w:pPr>
            <w:r>
              <w:t>0203291300</w:t>
            </w:r>
          </w:p>
        </w:tc>
        <w:tc>
          <w:tcPr>
            <w:tcW w:type="dxa" w:w="4706"/>
          </w:tcPr>
          <w:p>
            <w:pPr>
              <w:pStyle w:val="Smallintable"/>
            </w:pPr>
            <w:r>
              <w:t>122 [Non preferential tariff quota]</w:t>
            </w:r>
          </w:p>
        </w:tc>
        <w:tc>
          <w:tcPr>
            <w:tcW w:type="dxa" w:w="3855"/>
          </w:tcPr>
          <w:p>
            <w:pPr>
              <w:pStyle w:val="Smallintable"/>
            </w:pPr>
            <w:r>
              <w:t>434.0%</w:t>
            </w:r>
          </w:p>
        </w:tc>
      </w:tr>
      <w:tr>
        <w:tc>
          <w:tcPr>
            <w:tcW w:type="dxa" w:w="1984"/>
          </w:tcPr>
          <w:p>
            <w:pPr>
              <w:pStyle w:val="Smallintable"/>
            </w:pPr>
            <w:r>
              <w:t>0203291500</w:t>
            </w:r>
          </w:p>
        </w:tc>
        <w:tc>
          <w:tcPr>
            <w:tcW w:type="dxa" w:w="4706"/>
          </w:tcPr>
          <w:p>
            <w:pPr>
              <w:pStyle w:val="Smallintable"/>
            </w:pPr>
            <w:r>
              <w:t>122 [Non preferential tariff quota]</w:t>
            </w:r>
          </w:p>
        </w:tc>
        <w:tc>
          <w:tcPr>
            <w:tcW w:type="dxa" w:w="3855"/>
          </w:tcPr>
          <w:p>
            <w:pPr>
              <w:pStyle w:val="Smallintable"/>
            </w:pPr>
            <w:r>
              <w:t>233.0%</w:t>
            </w:r>
          </w:p>
        </w:tc>
      </w:tr>
      <w:tr>
        <w:tc>
          <w:tcPr>
            <w:tcW w:type="dxa" w:w="1984"/>
          </w:tcPr>
          <w:p>
            <w:pPr>
              <w:pStyle w:val="Smallintable"/>
            </w:pPr>
            <w:r>
              <w:t>0203295520</w:t>
            </w:r>
          </w:p>
        </w:tc>
        <w:tc>
          <w:tcPr>
            <w:tcW w:type="dxa" w:w="4706"/>
          </w:tcPr>
          <w:p>
            <w:pPr>
              <w:pStyle w:val="Smallintable"/>
            </w:pPr>
            <w:r>
              <w:t>122 [Non preferential tariff quota]</w:t>
            </w:r>
          </w:p>
        </w:tc>
        <w:tc>
          <w:tcPr>
            <w:tcW w:type="dxa" w:w="3855"/>
          </w:tcPr>
          <w:p>
            <w:pPr>
              <w:pStyle w:val="Smallintable"/>
            </w:pPr>
            <w:r>
              <w:t>434.0%</w:t>
            </w:r>
          </w:p>
        </w:tc>
      </w:tr>
      <w:tr>
        <w:tc>
          <w:tcPr>
            <w:tcW w:type="dxa" w:w="1984"/>
          </w:tcPr>
          <w:p>
            <w:pPr>
              <w:pStyle w:val="Smallintable"/>
            </w:pPr>
            <w:r>
              <w:t>0203295530</w:t>
            </w:r>
          </w:p>
        </w:tc>
        <w:tc>
          <w:tcPr>
            <w:tcW w:type="dxa" w:w="4706"/>
          </w:tcPr>
          <w:p>
            <w:pPr>
              <w:pStyle w:val="Smallintable"/>
            </w:pPr>
            <w:r>
              <w:t>122 [Non preferential tariff quota]</w:t>
            </w:r>
          </w:p>
        </w:tc>
        <w:tc>
          <w:tcPr>
            <w:tcW w:type="dxa" w:w="3855"/>
          </w:tcPr>
          <w:p>
            <w:pPr>
              <w:pStyle w:val="Smallintable"/>
            </w:pPr>
            <w:r>
              <w:t>434.0%</w:t>
            </w:r>
          </w:p>
        </w:tc>
      </w:tr>
      <w:tr>
        <w:tc>
          <w:tcPr>
            <w:tcW w:type="dxa" w:w="1984"/>
          </w:tcPr>
          <w:p>
            <w:pPr>
              <w:pStyle w:val="Smallintable"/>
            </w:pPr>
            <w:r>
              <w:t>0203295592</w:t>
            </w:r>
          </w:p>
        </w:tc>
        <w:tc>
          <w:tcPr>
            <w:tcW w:type="dxa" w:w="4706"/>
          </w:tcPr>
          <w:p>
            <w:pPr>
              <w:pStyle w:val="Smallintable"/>
            </w:pPr>
            <w:r>
              <w:t>122 [Non preferential tariff quota]</w:t>
            </w:r>
          </w:p>
        </w:tc>
        <w:tc>
          <w:tcPr>
            <w:tcW w:type="dxa" w:w="3855"/>
          </w:tcPr>
          <w:p>
            <w:pPr>
              <w:pStyle w:val="Smallintable"/>
            </w:pPr>
            <w:r>
              <w:t>434.0%</w:t>
            </w:r>
          </w:p>
        </w:tc>
      </w:tr>
      <w:tr>
        <w:tc>
          <w:tcPr>
            <w:tcW w:type="dxa" w:w="1984"/>
          </w:tcPr>
          <w:p>
            <w:pPr>
              <w:pStyle w:val="Smallintable"/>
            </w:pPr>
            <w:r>
              <w:t>0203295599</w:t>
            </w:r>
          </w:p>
        </w:tc>
        <w:tc>
          <w:tcPr>
            <w:tcW w:type="dxa" w:w="4706"/>
          </w:tcPr>
          <w:p>
            <w:pPr>
              <w:pStyle w:val="Smallintable"/>
            </w:pPr>
            <w:r>
              <w:t>122 [Non preferential tariff quota]</w:t>
            </w:r>
          </w:p>
        </w:tc>
        <w:tc>
          <w:tcPr>
            <w:tcW w:type="dxa" w:w="3855"/>
          </w:tcPr>
          <w:p>
            <w:pPr>
              <w:pStyle w:val="Smallintable"/>
            </w:pPr>
            <w:r>
              <w:t>434.0%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Transfer from licence system to FCFS (see Commission Regulation (EC) No 442/2009 of 27/05/2009 (OJ L 129 of 27/05/2009) amended by Commission Implementing Regulation (EU) No 492/2013 of 28 May 2013 amending Regulations (EC) No 533/2007, (EC) No 536/2007 and (EC) No 442/2009 as regards the quantities available for the import tariff quotas under those Regulations (OJ L 142/1 of 29.05.2013)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6,135,000.00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