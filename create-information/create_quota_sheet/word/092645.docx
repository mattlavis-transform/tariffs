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092645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3921140020</w:t>
            </w:r>
          </w:p>
        </w:tc>
        <w:tc>
          <w:tcPr>
            <w:tcW w:type="dxa" w:w="8561"/>
          </w:tcPr>
          <w:p>
            <w:pPr>
              <w:pStyle w:val="Smallintable"/>
            </w:pPr>
            <w:r>
              <w:t>Cellular block of regenerated cellulose, impregnated with water containing magnesium chloride and quaternary ammonium compounds, measuring 100 cm (?? 10 cm) ?? 100 cm (?? 10 cm) ?? 40 cm (?? 5 cm)</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1,700,000.00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