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091002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natural honey</w:t>
            </w:r>
          </w:p>
        </w:tc>
      </w:tr>
      <w:tr>
        <w:tc>
          <w:tcPr>
            <w:tcW w:type="dxa" w:w="2608"/>
          </w:tcPr>
          <w:p>
            <w:pPr>
              <w:pStyle w:val="Smallintable"/>
            </w:pPr>
            <w:r>
              <w:t>Country</w:t>
            </w:r>
          </w:p>
        </w:tc>
        <w:tc>
          <w:tcPr>
            <w:tcW w:type="dxa" w:w="7937"/>
          </w:tcPr>
          <w:p>
            <w:pPr>
              <w:pStyle w:val="Smallintable"/>
            </w:pPr>
            <w:r>
              <w:t>Algeria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Honey</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R051460</w:t>
            </w:r>
          </w:p>
        </w:tc>
        <w:tc>
          <w:tcPr>
            <w:tcW w:type="dxa" w:w="8277"/>
          </w:tcPr>
          <w:p>
            <w:pPr>
              <w:pStyle w:val="Smallintable"/>
            </w:pPr>
            <w:r>
              <w:t>amending Council Regulation (EC) No 747/2001 as regards Community tariff quotas and reference quantities for certain products originating in Algeria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DZ</w:t>
            </w:r>
          </w:p>
        </w:tc>
        <w:tc>
          <w:tcPr>
            <w:tcW w:type="dxa" w:w="8277"/>
          </w:tcPr>
          <w:p>
            <w:pPr>
              <w:pStyle w:val="Smallintable"/>
            </w:pPr>
            <w:r>
              <w:t>Algeria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0409000000</w:t>
            </w:r>
          </w:p>
        </w:tc>
        <w:tc>
          <w:tcPr>
            <w:tcW w:type="dxa" w:w="8561"/>
          </w:tcPr>
          <w:p>
            <w:pPr>
              <w:pStyle w:val="Smallintable"/>
            </w:pPr>
            <w:r>
              <w:t>Natural honey</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1460/2005 of 8 September 2005 - L 233 p. 11 amending Council Regulation (EC) No 747/2001 as regards Community tariff quotas and reference quantities for certain products originating in Algeria</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