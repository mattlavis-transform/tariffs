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Cane or beet sugar and chemically pure sucrose, in solid form, other than raw sugar not containing added flavouring or colouring matter</w:t>
              <w:br/>
              <w:br/>
              <w:t>ect...</w:t>
            </w:r>
          </w:p>
        </w:tc>
      </w:tr>
      <w:tr>
        <w:tc>
          <w:tcPr>
            <w:tcW w:type="dxa" w:w="2608"/>
          </w:tcPr>
          <w:p>
            <w:pPr>
              <w:pStyle w:val="Smallintable"/>
            </w:pPr>
            <w:r>
              <w:t>Country</w:t>
            </w:r>
          </w:p>
        </w:tc>
        <w:tc>
          <w:tcPr>
            <w:tcW w:type="dxa" w:w="7937"/>
          </w:tcPr>
          <w:p>
            <w:pPr>
              <w:pStyle w:val="Smallintable"/>
            </w:pPr>
            <w:r>
              <w:t>Central America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172,500,000.00</w:t>
            </w:r>
          </w:p>
        </w:tc>
      </w:tr>
      <w:tr>
        <w:tc>
          <w:tcPr>
            <w:tcW w:type="dxa" w:w="2608"/>
          </w:tcPr>
          <w:p>
            <w:pPr>
              <w:pStyle w:val="Smallintable"/>
            </w:pPr>
            <w:r>
              <w:t>Unit</w:t>
            </w:r>
          </w:p>
        </w:tc>
        <w:tc>
          <w:tcPr>
            <w:tcW w:type="dxa" w:w="7937"/>
          </w:tcPr>
          <w:p>
            <w:pPr>
              <w:pStyle w:val="Smallintable"/>
            </w:pPr>
            <w:r>
              <w:t>KGMS</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R130924</w:t>
            </w:r>
          </w:p>
        </w:tc>
        <w:tc>
          <w:tcPr>
            <w:tcW w:type="dxa" w:w="8277"/>
          </w:tcPr>
          <w:p>
            <w:pPr>
              <w:pStyle w:val="Smallintable"/>
            </w:pPr>
            <w:r>
              <w:t>opening and providing for the management of Union tariff quotas for agricultural products originating in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2200 - Central America</w:t>
            </w:r>
          </w:p>
        </w:tc>
        <w:tc>
          <w:tcPr>
            <w:tcW w:type="dxa" w:w="5272"/>
          </w:tcPr>
          <w:p>
            <w:pPr>
              <w:pStyle w:val="Smallintable"/>
            </w:pPr>
            <w:r>
              <w:t>PA - Panama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1701130000</w:t>
            </w:r>
          </w:p>
        </w:tc>
        <w:tc>
          <w:tcPr>
            <w:tcW w:type="dxa" w:w="8561"/>
          </w:tcPr>
          <w:p>
            <w:pPr>
              <w:pStyle w:val="Smallintable"/>
            </w:pPr>
            <w:r>
              <w:t>Cane sugar specified in subheading note|2|to this chapter</w:t>
            </w:r>
          </w:p>
        </w:tc>
      </w:tr>
      <w:tr>
        <w:tc>
          <w:tcPr>
            <w:tcW w:type="dxa" w:w="1984"/>
          </w:tcPr>
          <w:p>
            <w:pPr>
              <w:pStyle w:val="Smallintable"/>
            </w:pPr>
            <w:r>
              <w:t>1701140000</w:t>
            </w:r>
          </w:p>
        </w:tc>
        <w:tc>
          <w:tcPr>
            <w:tcW w:type="dxa" w:w="8561"/>
          </w:tcPr>
          <w:p>
            <w:pPr>
              <w:pStyle w:val="Smallintable"/>
            </w:pPr>
            <w:r>
              <w:t>Other cane sugar</w:t>
            </w:r>
          </w:p>
        </w:tc>
      </w:tr>
      <w:tr>
        <w:tc>
          <w:tcPr>
            <w:tcW w:type="dxa" w:w="1984"/>
          </w:tcPr>
          <w:p>
            <w:pPr>
              <w:pStyle w:val="Smallintable"/>
            </w:pPr>
            <w:r>
              <w:t>1701910000</w:t>
            </w:r>
          </w:p>
        </w:tc>
        <w:tc>
          <w:tcPr>
            <w:tcW w:type="dxa" w:w="8561"/>
          </w:tcPr>
          <w:p>
            <w:pPr>
              <w:pStyle w:val="Smallintable"/>
            </w:pPr>
            <w:r>
              <w:t>Containing added flavouring or colouring matter</w:t>
            </w:r>
          </w:p>
        </w:tc>
      </w:tr>
      <w:tr>
        <w:tc>
          <w:tcPr>
            <w:tcW w:type="dxa" w:w="1984"/>
          </w:tcPr>
          <w:p>
            <w:pPr>
              <w:pStyle w:val="Smallintable"/>
            </w:pPr>
            <w:r>
              <w:t>1701990000</w:t>
            </w:r>
          </w:p>
        </w:tc>
        <w:tc>
          <w:tcPr>
            <w:tcW w:type="dxa" w:w="8561"/>
          </w:tcPr>
          <w:p>
            <w:pPr>
              <w:pStyle w:val="Smallintable"/>
            </w:pPr>
            <w:r>
              <w:t>Other</w:t>
            </w:r>
          </w:p>
        </w:tc>
      </w:tr>
      <w:tr>
        <w:tc>
          <w:tcPr>
            <w:tcW w:type="dxa" w:w="1984"/>
          </w:tcPr>
          <w:p>
            <w:pPr>
              <w:pStyle w:val="Smallintable"/>
            </w:pPr>
            <w:r>
              <w:t>1702300000</w:t>
            </w:r>
          </w:p>
        </w:tc>
        <w:tc>
          <w:tcPr>
            <w:tcW w:type="dxa" w:w="8561"/>
          </w:tcPr>
          <w:p>
            <w:pPr>
              <w:pStyle w:val="Smallintable"/>
            </w:pPr>
            <w:r>
              <w:t>Glucose and glucose syrup, not containing fructose or containing in the dry state less than 20|% by weight of fructose</w:t>
            </w:r>
          </w:p>
        </w:tc>
      </w:tr>
      <w:tr>
        <w:tc>
          <w:tcPr>
            <w:tcW w:type="dxa" w:w="1984"/>
          </w:tcPr>
          <w:p>
            <w:pPr>
              <w:pStyle w:val="Smallintable"/>
            </w:pPr>
            <w:r>
              <w:t>1702409000</w:t>
            </w:r>
          </w:p>
        </w:tc>
        <w:tc>
          <w:tcPr>
            <w:tcW w:type="dxa" w:w="8561"/>
          </w:tcPr>
          <w:p>
            <w:pPr>
              <w:pStyle w:val="Smallintable"/>
            </w:pPr>
            <w:r>
              <w:t>Other</w:t>
            </w:r>
          </w:p>
        </w:tc>
      </w:tr>
      <w:tr>
        <w:tc>
          <w:tcPr>
            <w:tcW w:type="dxa" w:w="1984"/>
          </w:tcPr>
          <w:p>
            <w:pPr>
              <w:pStyle w:val="Smallintable"/>
            </w:pPr>
            <w:r>
              <w:t>1702500000</w:t>
            </w:r>
          </w:p>
        </w:tc>
        <w:tc>
          <w:tcPr>
            <w:tcW w:type="dxa" w:w="8561"/>
          </w:tcPr>
          <w:p>
            <w:pPr>
              <w:pStyle w:val="Smallintable"/>
            </w:pPr>
            <w:r>
              <w:t>Chemically pure fructose</w:t>
            </w:r>
          </w:p>
        </w:tc>
      </w:tr>
      <w:tr>
        <w:tc>
          <w:tcPr>
            <w:tcW w:type="dxa" w:w="1984"/>
          </w:tcPr>
          <w:p>
            <w:pPr>
              <w:pStyle w:val="Smallintable"/>
            </w:pPr>
            <w:r>
              <w:t>1702903000</w:t>
            </w:r>
          </w:p>
        </w:tc>
        <w:tc>
          <w:tcPr>
            <w:tcW w:type="dxa" w:w="8561"/>
          </w:tcPr>
          <w:p>
            <w:pPr>
              <w:pStyle w:val="Smallintable"/>
            </w:pPr>
            <w:r>
              <w:t>Isoglucose</w:t>
            </w:r>
          </w:p>
        </w:tc>
      </w:tr>
      <w:tr>
        <w:tc>
          <w:tcPr>
            <w:tcW w:type="dxa" w:w="1984"/>
          </w:tcPr>
          <w:p>
            <w:pPr>
              <w:pStyle w:val="Smallintable"/>
            </w:pPr>
            <w:r>
              <w:t>1702905000</w:t>
            </w:r>
          </w:p>
        </w:tc>
        <w:tc>
          <w:tcPr>
            <w:tcW w:type="dxa" w:w="8561"/>
          </w:tcPr>
          <w:p>
            <w:pPr>
              <w:pStyle w:val="Smallintable"/>
            </w:pPr>
            <w:r>
              <w:t>Maltodextrine and maltodextrine syrup</w:t>
            </w:r>
          </w:p>
        </w:tc>
      </w:tr>
      <w:tr>
        <w:tc>
          <w:tcPr>
            <w:tcW w:type="dxa" w:w="1984"/>
          </w:tcPr>
          <w:p>
            <w:pPr>
              <w:pStyle w:val="Smallintable"/>
            </w:pPr>
            <w:r>
              <w:t>1702907100</w:t>
            </w:r>
          </w:p>
        </w:tc>
        <w:tc>
          <w:tcPr>
            <w:tcW w:type="dxa" w:w="8561"/>
          </w:tcPr>
          <w:p>
            <w:pPr>
              <w:pStyle w:val="Smallintable"/>
            </w:pPr>
            <w:r>
              <w:t>Containing 50|% or more by weight of sucrose in the dry matter</w:t>
            </w:r>
          </w:p>
        </w:tc>
      </w:tr>
      <w:tr>
        <w:tc>
          <w:tcPr>
            <w:tcW w:type="dxa" w:w="1984"/>
          </w:tcPr>
          <w:p>
            <w:pPr>
              <w:pStyle w:val="Smallintable"/>
            </w:pPr>
            <w:r>
              <w:t>1702907500</w:t>
            </w:r>
          </w:p>
        </w:tc>
        <w:tc>
          <w:tcPr>
            <w:tcW w:type="dxa" w:w="8561"/>
          </w:tcPr>
          <w:p>
            <w:pPr>
              <w:pStyle w:val="Smallintable"/>
            </w:pPr>
            <w:r>
              <w:t>In the form of powder, whether or not agglomerated</w:t>
            </w:r>
          </w:p>
        </w:tc>
      </w:tr>
      <w:tr>
        <w:tc>
          <w:tcPr>
            <w:tcW w:type="dxa" w:w="1984"/>
          </w:tcPr>
          <w:p>
            <w:pPr>
              <w:pStyle w:val="Smallintable"/>
            </w:pPr>
            <w:r>
              <w:t>1702907900</w:t>
            </w:r>
          </w:p>
        </w:tc>
        <w:tc>
          <w:tcPr>
            <w:tcW w:type="dxa" w:w="8561"/>
          </w:tcPr>
          <w:p>
            <w:pPr>
              <w:pStyle w:val="Smallintable"/>
            </w:pPr>
            <w:r>
              <w:t>Other</w:t>
            </w:r>
          </w:p>
        </w:tc>
      </w:tr>
      <w:tr>
        <w:tc>
          <w:tcPr>
            <w:tcW w:type="dxa" w:w="1984"/>
          </w:tcPr>
          <w:p>
            <w:pPr>
              <w:pStyle w:val="Smallintable"/>
            </w:pPr>
            <w:r>
              <w:t>1702908000</w:t>
            </w:r>
          </w:p>
        </w:tc>
        <w:tc>
          <w:tcPr>
            <w:tcW w:type="dxa" w:w="8561"/>
          </w:tcPr>
          <w:p>
            <w:pPr>
              <w:pStyle w:val="Smallintable"/>
            </w:pPr>
            <w:r>
              <w:t>Inulin syrup</w:t>
            </w:r>
          </w:p>
        </w:tc>
      </w:tr>
      <w:tr>
        <w:tc>
          <w:tcPr>
            <w:tcW w:type="dxa" w:w="1984"/>
          </w:tcPr>
          <w:p>
            <w:pPr>
              <w:pStyle w:val="Smallintable"/>
            </w:pPr>
            <w:r>
              <w:t>1702909500</w:t>
            </w:r>
          </w:p>
        </w:tc>
        <w:tc>
          <w:tcPr>
            <w:tcW w:type="dxa" w:w="8561"/>
          </w:tcPr>
          <w:p>
            <w:pPr>
              <w:pStyle w:val="Smallintable"/>
            </w:pPr>
            <w:r>
              <w:t>Other</w:t>
            </w:r>
          </w:p>
        </w:tc>
      </w:tr>
      <w:tr>
        <w:tc>
          <w:tcPr>
            <w:tcW w:type="dxa" w:w="1984"/>
          </w:tcPr>
          <w:p>
            <w:pPr>
              <w:pStyle w:val="Smallintable"/>
            </w:pPr>
            <w:r>
              <w:t>1704909900</w:t>
            </w:r>
          </w:p>
        </w:tc>
        <w:tc>
          <w:tcPr>
            <w:tcW w:type="dxa" w:w="8561"/>
          </w:tcPr>
          <w:p>
            <w:pPr>
              <w:pStyle w:val="Smallintable"/>
            </w:pPr>
            <w:r>
              <w:t>Other</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1806209599</w:t>
            </w:r>
          </w:p>
        </w:tc>
        <w:tc>
          <w:tcPr>
            <w:tcW w:type="dxa" w:w="8561"/>
          </w:tcPr>
          <w:p>
            <w:pPr>
              <w:pStyle w:val="Smallintable"/>
            </w:pPr>
            <w:r>
              <w:t>Other</w:t>
            </w:r>
          </w:p>
        </w:tc>
      </w:tr>
      <w:tr>
        <w:tc>
          <w:tcPr>
            <w:tcW w:type="dxa" w:w="1984"/>
          </w:tcPr>
          <w:p>
            <w:pPr>
              <w:pStyle w:val="Smallintable"/>
            </w:pPr>
            <w:r>
              <w:t>1806909019</w:t>
            </w:r>
          </w:p>
        </w:tc>
        <w:tc>
          <w:tcPr>
            <w:tcW w:type="dxa" w:w="8561"/>
          </w:tcPr>
          <w:p>
            <w:pPr>
              <w:pStyle w:val="Smallintable"/>
            </w:pPr>
            <w:r>
              <w:t>Containing|70|% or more by weight of sucrose (including invert sugar expressed as sucrose)</w:t>
            </w:r>
          </w:p>
        </w:tc>
      </w:tr>
      <w:tr>
        <w:tc>
          <w:tcPr>
            <w:tcW w:type="dxa" w:w="1984"/>
          </w:tcPr>
          <w:p>
            <w:pPr>
              <w:pStyle w:val="Smallintable"/>
            </w:pPr>
            <w:r>
              <w:t>1806909099</w:t>
            </w:r>
          </w:p>
        </w:tc>
        <w:tc>
          <w:tcPr>
            <w:tcW w:type="dxa" w:w="8561"/>
          </w:tcPr>
          <w:p>
            <w:pPr>
              <w:pStyle w:val="Smallintable"/>
            </w:pPr>
            <w:r>
              <w:t>Containing|70|% or more by weight of sucrose (including invert sugar expressed as sucrose)</w:t>
            </w:r>
          </w:p>
        </w:tc>
      </w:tr>
      <w:tr>
        <w:tc>
          <w:tcPr>
            <w:tcW w:type="dxa" w:w="1984"/>
          </w:tcPr>
          <w:p>
            <w:pPr>
              <w:pStyle w:val="Smallintable"/>
            </w:pPr>
            <w:r>
              <w:t>1901909900</w:t>
            </w:r>
          </w:p>
        </w:tc>
        <w:tc>
          <w:tcPr>
            <w:tcW w:type="dxa" w:w="8561"/>
          </w:tcPr>
          <w:p>
            <w:pPr>
              <w:pStyle w:val="Smallintable"/>
            </w:pPr>
            <w:r>
              <w:t>Other</w:t>
            </w:r>
          </w:p>
        </w:tc>
      </w:tr>
      <w:tr>
        <w:tc>
          <w:tcPr>
            <w:tcW w:type="dxa" w:w="1984"/>
          </w:tcPr>
          <w:p>
            <w:pPr>
              <w:pStyle w:val="Smallintable"/>
            </w:pPr>
            <w:r>
              <w:t>2006003100</w:t>
            </w:r>
          </w:p>
        </w:tc>
        <w:tc>
          <w:tcPr>
            <w:tcW w:type="dxa" w:w="8561"/>
          </w:tcPr>
          <w:p>
            <w:pPr>
              <w:pStyle w:val="Smallintable"/>
            </w:pPr>
            <w:r>
              <w:t>Cherries</w:t>
            </w:r>
          </w:p>
        </w:tc>
      </w:tr>
      <w:tr>
        <w:tc>
          <w:tcPr>
            <w:tcW w:type="dxa" w:w="1984"/>
          </w:tcPr>
          <w:p>
            <w:pPr>
              <w:pStyle w:val="Smallintable"/>
            </w:pPr>
            <w:r>
              <w:t>2006003800</w:t>
            </w:r>
          </w:p>
        </w:tc>
        <w:tc>
          <w:tcPr>
            <w:tcW w:type="dxa" w:w="8561"/>
          </w:tcPr>
          <w:p>
            <w:pPr>
              <w:pStyle w:val="Smallintable"/>
            </w:pPr>
            <w:r>
              <w:t>Other</w:t>
            </w:r>
          </w:p>
        </w:tc>
      </w:tr>
      <w:tr>
        <w:tc>
          <w:tcPr>
            <w:tcW w:type="dxa" w:w="1984"/>
          </w:tcPr>
          <w:p>
            <w:pPr>
              <w:pStyle w:val="Smallintable"/>
            </w:pPr>
            <w:r>
              <w:t>2007911000</w:t>
            </w:r>
          </w:p>
        </w:tc>
        <w:tc>
          <w:tcPr>
            <w:tcW w:type="dxa" w:w="8561"/>
          </w:tcPr>
          <w:p>
            <w:pPr>
              <w:pStyle w:val="Smallintable"/>
            </w:pPr>
            <w:r>
              <w:t>With a sugar content exceeding 30|% by weight</w:t>
            </w:r>
          </w:p>
        </w:tc>
      </w:tr>
      <w:tr>
        <w:tc>
          <w:tcPr>
            <w:tcW w:type="dxa" w:w="1984"/>
          </w:tcPr>
          <w:p>
            <w:pPr>
              <w:pStyle w:val="Smallintable"/>
            </w:pPr>
            <w:r>
              <w:t>2007992000</w:t>
            </w:r>
          </w:p>
        </w:tc>
        <w:tc>
          <w:tcPr>
            <w:tcW w:type="dxa" w:w="8561"/>
          </w:tcPr>
          <w:p>
            <w:pPr>
              <w:pStyle w:val="Smallintable"/>
            </w:pPr>
            <w:r>
              <w:t>Chestnut pur??e and paste</w:t>
            </w:r>
          </w:p>
        </w:tc>
      </w:tr>
      <w:tr>
        <w:tc>
          <w:tcPr>
            <w:tcW w:type="dxa" w:w="1984"/>
          </w:tcPr>
          <w:p>
            <w:pPr>
              <w:pStyle w:val="Smallintable"/>
            </w:pPr>
            <w:r>
              <w:t>2007993100</w:t>
            </w:r>
          </w:p>
        </w:tc>
        <w:tc>
          <w:tcPr>
            <w:tcW w:type="dxa" w:w="8561"/>
          </w:tcPr>
          <w:p>
            <w:pPr>
              <w:pStyle w:val="Smallintable"/>
            </w:pPr>
            <w:r>
              <w:t>Of cherries</w:t>
            </w:r>
          </w:p>
        </w:tc>
      </w:tr>
      <w:tr>
        <w:tc>
          <w:tcPr>
            <w:tcW w:type="dxa" w:w="1984"/>
          </w:tcPr>
          <w:p>
            <w:pPr>
              <w:pStyle w:val="Smallintable"/>
            </w:pPr>
            <w:r>
              <w:t>2007993300</w:t>
            </w:r>
          </w:p>
        </w:tc>
        <w:tc>
          <w:tcPr>
            <w:tcW w:type="dxa" w:w="8561"/>
          </w:tcPr>
          <w:p>
            <w:pPr>
              <w:pStyle w:val="Smallintable"/>
            </w:pPr>
            <w:r>
              <w:t>Of strawberries</w:t>
            </w:r>
          </w:p>
        </w:tc>
      </w:tr>
      <w:tr>
        <w:tc>
          <w:tcPr>
            <w:tcW w:type="dxa" w:w="1984"/>
          </w:tcPr>
          <w:p>
            <w:pPr>
              <w:pStyle w:val="Smallintable"/>
            </w:pPr>
            <w:r>
              <w:t>2007993500</w:t>
            </w:r>
          </w:p>
        </w:tc>
        <w:tc>
          <w:tcPr>
            <w:tcW w:type="dxa" w:w="8561"/>
          </w:tcPr>
          <w:p>
            <w:pPr>
              <w:pStyle w:val="Smallintable"/>
            </w:pPr>
            <w:r>
              <w:t>Of raspberries</w:t>
            </w:r>
          </w:p>
        </w:tc>
      </w:tr>
      <w:tr>
        <w:tc>
          <w:tcPr>
            <w:tcW w:type="dxa" w:w="1984"/>
          </w:tcPr>
          <w:p>
            <w:pPr>
              <w:pStyle w:val="Smallintable"/>
            </w:pPr>
            <w:r>
              <w:t>2007993900</w:t>
            </w:r>
          </w:p>
        </w:tc>
        <w:tc>
          <w:tcPr>
            <w:tcW w:type="dxa" w:w="8561"/>
          </w:tcPr>
          <w:p>
            <w:pPr>
              <w:pStyle w:val="Smallintable"/>
            </w:pPr>
            <w:r>
              <w:t>Other</w:t>
            </w:r>
          </w:p>
        </w:tc>
      </w:tr>
      <w:tr>
        <w:tc>
          <w:tcPr>
            <w:tcW w:type="dxa" w:w="1984"/>
          </w:tcPr>
          <w:p>
            <w:pPr>
              <w:pStyle w:val="Smallintable"/>
            </w:pPr>
            <w:r>
              <w:t>2009111119</w:t>
            </w:r>
          </w:p>
        </w:tc>
        <w:tc>
          <w:tcPr>
            <w:tcW w:type="dxa" w:w="8561"/>
          </w:tcPr>
          <w:p>
            <w:pPr>
              <w:pStyle w:val="Smallintable"/>
            </w:pPr>
            <w:r>
              <w:t>Other</w:t>
            </w:r>
          </w:p>
        </w:tc>
      </w:tr>
      <w:tr>
        <w:tc>
          <w:tcPr>
            <w:tcW w:type="dxa" w:w="1984"/>
          </w:tcPr>
          <w:p>
            <w:pPr>
              <w:pStyle w:val="Smallintable"/>
            </w:pPr>
            <w:r>
              <w:t>2009111199</w:t>
            </w:r>
          </w:p>
        </w:tc>
        <w:tc>
          <w:tcPr>
            <w:tcW w:type="dxa" w:w="8561"/>
          </w:tcPr>
          <w:p>
            <w:pPr>
              <w:pStyle w:val="Smallintable"/>
            </w:pPr>
            <w:r>
              <w:t>Other</w:t>
            </w:r>
          </w:p>
        </w:tc>
      </w:tr>
      <w:tr>
        <w:tc>
          <w:tcPr>
            <w:tcW w:type="dxa" w:w="1984"/>
          </w:tcPr>
          <w:p>
            <w:pPr>
              <w:pStyle w:val="Smallintable"/>
            </w:pPr>
            <w:r>
              <w:t>2009119100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2009191129</w:t>
            </w:r>
          </w:p>
        </w:tc>
        <w:tc>
          <w:tcPr>
            <w:tcW w:type="dxa" w:w="8561"/>
          </w:tcPr>
          <w:p>
            <w:pPr>
              <w:pStyle w:val="Smallintable"/>
            </w:pPr>
            <w:r>
              <w:t>Other</w:t>
            </w:r>
          </w:p>
        </w:tc>
      </w:tr>
      <w:tr>
        <w:tc>
          <w:tcPr>
            <w:tcW w:type="dxa" w:w="1984"/>
          </w:tcPr>
          <w:p>
            <w:pPr>
              <w:pStyle w:val="Smallintable"/>
            </w:pPr>
            <w:r>
              <w:t>2009191139</w:t>
            </w:r>
          </w:p>
        </w:tc>
        <w:tc>
          <w:tcPr>
            <w:tcW w:type="dxa" w:w="8561"/>
          </w:tcPr>
          <w:p>
            <w:pPr>
              <w:pStyle w:val="Smallintable"/>
            </w:pPr>
            <w:r>
              <w:t>Other</w:t>
            </w:r>
          </w:p>
        </w:tc>
      </w:tr>
      <w:tr>
        <w:tc>
          <w:tcPr>
            <w:tcW w:type="dxa" w:w="1984"/>
          </w:tcPr>
          <w:p>
            <w:pPr>
              <w:pStyle w:val="Smallintable"/>
            </w:pPr>
            <w:r>
              <w:t>2009191159</w:t>
            </w:r>
          </w:p>
        </w:tc>
        <w:tc>
          <w:tcPr>
            <w:tcW w:type="dxa" w:w="8561"/>
          </w:tcPr>
          <w:p>
            <w:pPr>
              <w:pStyle w:val="Smallintable"/>
            </w:pPr>
            <w:r>
              <w:t>Other</w:t>
            </w:r>
          </w:p>
        </w:tc>
      </w:tr>
      <w:tr>
        <w:tc>
          <w:tcPr>
            <w:tcW w:type="dxa" w:w="1984"/>
          </w:tcPr>
          <w:p>
            <w:pPr>
              <w:pStyle w:val="Smallintable"/>
            </w:pPr>
            <w:r>
              <w:t>2009191179</w:t>
            </w:r>
          </w:p>
        </w:tc>
        <w:tc>
          <w:tcPr>
            <w:tcW w:type="dxa" w:w="8561"/>
          </w:tcPr>
          <w:p>
            <w:pPr>
              <w:pStyle w:val="Smallintable"/>
            </w:pPr>
            <w:r>
              <w:t>Other</w:t>
            </w:r>
          </w:p>
        </w:tc>
      </w:tr>
      <w:tr>
        <w:tc>
          <w:tcPr>
            <w:tcW w:type="dxa" w:w="1984"/>
          </w:tcPr>
          <w:p>
            <w:pPr>
              <w:pStyle w:val="Smallintable"/>
            </w:pPr>
            <w:r>
              <w:t>2009199100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2009291119</w:t>
            </w:r>
          </w:p>
        </w:tc>
        <w:tc>
          <w:tcPr>
            <w:tcW w:type="dxa" w:w="8561"/>
          </w:tcPr>
          <w:p>
            <w:pPr>
              <w:pStyle w:val="Smallintable"/>
            </w:pPr>
            <w:r>
              <w:t>Other</w:t>
            </w:r>
          </w:p>
        </w:tc>
      </w:tr>
      <w:tr>
        <w:tc>
          <w:tcPr>
            <w:tcW w:type="dxa" w:w="1984"/>
          </w:tcPr>
          <w:p>
            <w:pPr>
              <w:pStyle w:val="Smallintable"/>
            </w:pPr>
            <w:r>
              <w:t>2009291199</w:t>
            </w:r>
          </w:p>
        </w:tc>
        <w:tc>
          <w:tcPr>
            <w:tcW w:type="dxa" w:w="8561"/>
          </w:tcPr>
          <w:p>
            <w:pPr>
              <w:pStyle w:val="Smallintable"/>
            </w:pPr>
            <w:r>
              <w:t>Other</w:t>
            </w:r>
          </w:p>
        </w:tc>
      </w:tr>
      <w:tr>
        <w:tc>
          <w:tcPr>
            <w:tcW w:type="dxa" w:w="1984"/>
          </w:tcPr>
          <w:p>
            <w:pPr>
              <w:pStyle w:val="Smallintable"/>
            </w:pPr>
            <w:r>
              <w:t>2009299100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2009391119</w:t>
            </w:r>
          </w:p>
        </w:tc>
        <w:tc>
          <w:tcPr>
            <w:tcW w:type="dxa" w:w="8561"/>
          </w:tcPr>
          <w:p>
            <w:pPr>
              <w:pStyle w:val="Smallintable"/>
            </w:pPr>
            <w:r>
              <w:t>Other</w:t>
            </w:r>
          </w:p>
        </w:tc>
      </w:tr>
      <w:tr>
        <w:tc>
          <w:tcPr>
            <w:tcW w:type="dxa" w:w="1984"/>
          </w:tcPr>
          <w:p>
            <w:pPr>
              <w:pStyle w:val="Smallintable"/>
            </w:pPr>
            <w:r>
              <w:t>2009391199</w:t>
            </w:r>
          </w:p>
        </w:tc>
        <w:tc>
          <w:tcPr>
            <w:tcW w:type="dxa" w:w="8561"/>
          </w:tcPr>
          <w:p>
            <w:pPr>
              <w:pStyle w:val="Smallintable"/>
            </w:pPr>
            <w:r>
              <w:t>Other</w:t>
            </w:r>
          </w:p>
        </w:tc>
      </w:tr>
      <w:tr>
        <w:tc>
          <w:tcPr>
            <w:tcW w:type="dxa" w:w="1984"/>
          </w:tcPr>
          <w:p>
            <w:pPr>
              <w:pStyle w:val="Smallintable"/>
            </w:pPr>
            <w:r>
              <w:t>2009395100</w:t>
            </w:r>
          </w:p>
        </w:tc>
        <w:tc>
          <w:tcPr>
            <w:tcW w:type="dxa" w:w="8561"/>
          </w:tcPr>
          <w:p>
            <w:pPr>
              <w:pStyle w:val="Smallintable"/>
            </w:pPr>
            <w:r>
              <w:t>With an added sugar content exceeding 30|% by weight</w:t>
            </w:r>
          </w:p>
        </w:tc>
      </w:tr>
      <w:tr>
        <w:tc>
          <w:tcPr>
            <w:tcW w:type="dxa" w:w="1984"/>
          </w:tcPr>
          <w:p>
            <w:pPr>
              <w:pStyle w:val="Smallintable"/>
            </w:pPr>
            <w:r>
              <w:t>2009399100</w:t>
            </w:r>
          </w:p>
        </w:tc>
        <w:tc>
          <w:tcPr>
            <w:tcW w:type="dxa" w:w="8561"/>
          </w:tcPr>
          <w:p>
            <w:pPr>
              <w:pStyle w:val="Smallintable"/>
            </w:pPr>
            <w:r>
              <w:t>With an added sugar content exceeding 30|% by weight</w:t>
            </w:r>
          </w:p>
        </w:tc>
      </w:tr>
      <w:tr>
        <w:tc>
          <w:tcPr>
            <w:tcW w:type="dxa" w:w="1984"/>
          </w:tcPr>
          <w:p>
            <w:pPr>
              <w:pStyle w:val="Smallintable"/>
            </w:pPr>
            <w:r>
              <w:t>2009491119</w:t>
            </w:r>
          </w:p>
        </w:tc>
        <w:tc>
          <w:tcPr>
            <w:tcW w:type="dxa" w:w="8561"/>
          </w:tcPr>
          <w:p>
            <w:pPr>
              <w:pStyle w:val="Smallintable"/>
            </w:pPr>
            <w:r>
              <w:t>Other</w:t>
            </w:r>
          </w:p>
        </w:tc>
      </w:tr>
      <w:tr>
        <w:tc>
          <w:tcPr>
            <w:tcW w:type="dxa" w:w="1984"/>
          </w:tcPr>
          <w:p>
            <w:pPr>
              <w:pStyle w:val="Smallintable"/>
            </w:pPr>
            <w:r>
              <w:t>2009491199</w:t>
            </w:r>
          </w:p>
        </w:tc>
        <w:tc>
          <w:tcPr>
            <w:tcW w:type="dxa" w:w="8561"/>
          </w:tcPr>
          <w:p>
            <w:pPr>
              <w:pStyle w:val="Smallintable"/>
            </w:pPr>
            <w:r>
              <w:t>Other</w:t>
            </w:r>
          </w:p>
        </w:tc>
      </w:tr>
      <w:tr>
        <w:tc>
          <w:tcPr>
            <w:tcW w:type="dxa" w:w="1984"/>
          </w:tcPr>
          <w:p>
            <w:pPr>
              <w:pStyle w:val="Smallintable"/>
            </w:pPr>
            <w:r>
              <w:t>2009499100</w:t>
            </w:r>
          </w:p>
        </w:tc>
        <w:tc>
          <w:tcPr>
            <w:tcW w:type="dxa" w:w="8561"/>
          </w:tcPr>
          <w:p>
            <w:pPr>
              <w:pStyle w:val="Smallintable"/>
            </w:pPr>
            <w:r>
              <w:t>With an added sugar content exceeding 30|% by weight</w:t>
            </w:r>
          </w:p>
        </w:tc>
      </w:tr>
      <w:tr>
        <w:tc>
          <w:tcPr>
            <w:tcW w:type="dxa" w:w="1984"/>
          </w:tcPr>
          <w:p>
            <w:pPr>
              <w:pStyle w:val="Smallintable"/>
            </w:pPr>
            <w:r>
              <w:t>2009811190</w:t>
            </w:r>
          </w:p>
        </w:tc>
        <w:tc>
          <w:tcPr>
            <w:tcW w:type="dxa" w:w="8561"/>
          </w:tcPr>
          <w:p>
            <w:pPr>
              <w:pStyle w:val="Smallintable"/>
            </w:pPr>
            <w:r>
              <w:t>Other</w:t>
            </w:r>
          </w:p>
        </w:tc>
      </w:tr>
      <w:tr>
        <w:tc>
          <w:tcPr>
            <w:tcW w:type="dxa" w:w="1984"/>
          </w:tcPr>
          <w:p>
            <w:pPr>
              <w:pStyle w:val="Smallintable"/>
            </w:pPr>
            <w:r>
              <w:t>2009815100</w:t>
            </w:r>
          </w:p>
        </w:tc>
        <w:tc>
          <w:tcPr>
            <w:tcW w:type="dxa" w:w="8561"/>
          </w:tcPr>
          <w:p>
            <w:pPr>
              <w:pStyle w:val="Smallintable"/>
            </w:pPr>
            <w:r>
              <w:t>With an added sugar content exceeding 30|% by weight</w:t>
            </w:r>
          </w:p>
        </w:tc>
      </w:tr>
      <w:tr>
        <w:tc>
          <w:tcPr>
            <w:tcW w:type="dxa" w:w="1984"/>
          </w:tcPr>
          <w:p>
            <w:pPr>
              <w:pStyle w:val="Smallintable"/>
            </w:pPr>
            <w:r>
              <w:t>2009891119</w:t>
            </w:r>
          </w:p>
        </w:tc>
        <w:tc>
          <w:tcPr>
            <w:tcW w:type="dxa" w:w="8561"/>
          </w:tcPr>
          <w:p>
            <w:pPr>
              <w:pStyle w:val="Smallintable"/>
            </w:pPr>
            <w:r>
              <w:t>Other</w:t>
            </w:r>
          </w:p>
        </w:tc>
      </w:tr>
      <w:tr>
        <w:tc>
          <w:tcPr>
            <w:tcW w:type="dxa" w:w="1984"/>
          </w:tcPr>
          <w:p>
            <w:pPr>
              <w:pStyle w:val="Smallintable"/>
            </w:pPr>
            <w:r>
              <w:t>2009891199</w:t>
            </w:r>
          </w:p>
        </w:tc>
        <w:tc>
          <w:tcPr>
            <w:tcW w:type="dxa" w:w="8561"/>
          </w:tcPr>
          <w:p>
            <w:pPr>
              <w:pStyle w:val="Smallintable"/>
            </w:pPr>
            <w:r>
              <w:t>Other</w:t>
            </w:r>
          </w:p>
        </w:tc>
      </w:tr>
      <w:tr>
        <w:tc>
          <w:tcPr>
            <w:tcW w:type="dxa" w:w="1984"/>
          </w:tcPr>
          <w:p>
            <w:pPr>
              <w:pStyle w:val="Smallintable"/>
            </w:pPr>
            <w:r>
              <w:t>2009893529</w:t>
            </w:r>
          </w:p>
        </w:tc>
        <w:tc>
          <w:tcPr>
            <w:tcW w:type="dxa" w:w="8561"/>
          </w:tcPr>
          <w:p>
            <w:pPr>
              <w:pStyle w:val="Smallintable"/>
            </w:pPr>
            <w:r>
              <w:t>Other</w:t>
            </w:r>
          </w:p>
        </w:tc>
      </w:tr>
      <w:tr>
        <w:tc>
          <w:tcPr>
            <w:tcW w:type="dxa" w:w="1984"/>
          </w:tcPr>
          <w:p>
            <w:pPr>
              <w:pStyle w:val="Smallintable"/>
            </w:pPr>
            <w:r>
              <w:t>2009893539</w:t>
            </w:r>
          </w:p>
        </w:tc>
        <w:tc>
          <w:tcPr>
            <w:tcW w:type="dxa" w:w="8561"/>
          </w:tcPr>
          <w:p>
            <w:pPr>
              <w:pStyle w:val="Smallintable"/>
            </w:pPr>
            <w:r>
              <w:t>Other</w:t>
            </w:r>
          </w:p>
        </w:tc>
      </w:tr>
      <w:tr>
        <w:tc>
          <w:tcPr>
            <w:tcW w:type="dxa" w:w="1984"/>
          </w:tcPr>
          <w:p>
            <w:pPr>
              <w:pStyle w:val="Smallintable"/>
            </w:pPr>
            <w:r>
              <w:t>2009893545</w:t>
            </w:r>
          </w:p>
        </w:tc>
        <w:tc>
          <w:tcPr>
            <w:tcW w:type="dxa" w:w="8561"/>
          </w:tcPr>
          <w:p>
            <w:pPr>
              <w:pStyle w:val="Smallintable"/>
            </w:pPr>
            <w:r>
              <w:t>Other</w:t>
            </w:r>
          </w:p>
        </w:tc>
      </w:tr>
      <w:tr>
        <w:tc>
          <w:tcPr>
            <w:tcW w:type="dxa" w:w="1984"/>
          </w:tcPr>
          <w:p>
            <w:pPr>
              <w:pStyle w:val="Smallintable"/>
            </w:pPr>
            <w:r>
              <w:t>2009893549</w:t>
            </w:r>
          </w:p>
        </w:tc>
        <w:tc>
          <w:tcPr>
            <w:tcW w:type="dxa" w:w="8561"/>
          </w:tcPr>
          <w:p>
            <w:pPr>
              <w:pStyle w:val="Smallintable"/>
            </w:pPr>
            <w:r>
              <w:t>Other</w:t>
            </w:r>
          </w:p>
        </w:tc>
      </w:tr>
      <w:tr>
        <w:tc>
          <w:tcPr>
            <w:tcW w:type="dxa" w:w="1984"/>
          </w:tcPr>
          <w:p>
            <w:pPr>
              <w:pStyle w:val="Smallintable"/>
            </w:pPr>
            <w:r>
              <w:t>2009893559</w:t>
            </w:r>
          </w:p>
        </w:tc>
        <w:tc>
          <w:tcPr>
            <w:tcW w:type="dxa" w:w="8561"/>
          </w:tcPr>
          <w:p>
            <w:pPr>
              <w:pStyle w:val="Smallintable"/>
            </w:pPr>
            <w:r>
              <w:t>Other</w:t>
            </w:r>
          </w:p>
        </w:tc>
      </w:tr>
      <w:tr>
        <w:tc>
          <w:tcPr>
            <w:tcW w:type="dxa" w:w="1984"/>
          </w:tcPr>
          <w:p>
            <w:pPr>
              <w:pStyle w:val="Smallintable"/>
            </w:pPr>
            <w:r>
              <w:t>2009893579</w:t>
            </w:r>
          </w:p>
        </w:tc>
        <w:tc>
          <w:tcPr>
            <w:tcW w:type="dxa" w:w="8561"/>
          </w:tcPr>
          <w:p>
            <w:pPr>
              <w:pStyle w:val="Smallintable"/>
            </w:pPr>
            <w:r>
              <w:t>Other</w:t>
            </w:r>
          </w:p>
        </w:tc>
      </w:tr>
      <w:tr>
        <w:tc>
          <w:tcPr>
            <w:tcW w:type="dxa" w:w="1984"/>
          </w:tcPr>
          <w:p>
            <w:pPr>
              <w:pStyle w:val="Smallintable"/>
            </w:pPr>
            <w:r>
              <w:t>2009896100</w:t>
            </w:r>
          </w:p>
        </w:tc>
        <w:tc>
          <w:tcPr>
            <w:tcW w:type="dxa" w:w="8561"/>
          </w:tcPr>
          <w:p>
            <w:pPr>
              <w:pStyle w:val="Smallintable"/>
            </w:pPr>
            <w:r>
              <w:t>With an added sugar content exceeding 30|% by weight</w:t>
            </w:r>
          </w:p>
        </w:tc>
      </w:tr>
      <w:tr>
        <w:tc>
          <w:tcPr>
            <w:tcW w:type="dxa" w:w="1984"/>
          </w:tcPr>
          <w:p>
            <w:pPr>
              <w:pStyle w:val="Smallintable"/>
            </w:pPr>
            <w:r>
              <w:t>2009898600</w:t>
            </w:r>
          </w:p>
        </w:tc>
        <w:tc>
          <w:tcPr>
            <w:tcW w:type="dxa" w:w="8561"/>
          </w:tcPr>
          <w:p>
            <w:pPr>
              <w:pStyle w:val="Smallintable"/>
            </w:pPr>
            <w:r>
              <w:t>Other</w:t>
            </w:r>
          </w:p>
        </w:tc>
      </w:tr>
      <w:tr>
        <w:tc>
          <w:tcPr>
            <w:tcW w:type="dxa" w:w="1984"/>
          </w:tcPr>
          <w:p>
            <w:pPr>
              <w:pStyle w:val="Smallintable"/>
            </w:pPr>
            <w:r>
              <w:t>2009901190</w:t>
            </w:r>
          </w:p>
        </w:tc>
        <w:tc>
          <w:tcPr>
            <w:tcW w:type="dxa" w:w="8561"/>
          </w:tcPr>
          <w:p>
            <w:pPr>
              <w:pStyle w:val="Smallintable"/>
            </w:pPr>
            <w:r>
              <w:t>Other</w:t>
            </w:r>
          </w:p>
        </w:tc>
      </w:tr>
      <w:tr>
        <w:tc>
          <w:tcPr>
            <w:tcW w:type="dxa" w:w="1984"/>
          </w:tcPr>
          <w:p>
            <w:pPr>
              <w:pStyle w:val="Smallintable"/>
            </w:pPr>
            <w:r>
              <w:t>2009902119</w:t>
            </w:r>
          </w:p>
        </w:tc>
        <w:tc>
          <w:tcPr>
            <w:tcW w:type="dxa" w:w="8561"/>
          </w:tcPr>
          <w:p>
            <w:pPr>
              <w:pStyle w:val="Smallintable"/>
            </w:pPr>
            <w:r>
              <w:t>Other</w:t>
            </w:r>
          </w:p>
        </w:tc>
      </w:tr>
      <w:tr>
        <w:tc>
          <w:tcPr>
            <w:tcW w:type="dxa" w:w="1984"/>
          </w:tcPr>
          <w:p>
            <w:pPr>
              <w:pStyle w:val="Smallintable"/>
            </w:pPr>
            <w:r>
              <w:t>2009902199</w:t>
            </w:r>
          </w:p>
        </w:tc>
        <w:tc>
          <w:tcPr>
            <w:tcW w:type="dxa" w:w="8561"/>
          </w:tcPr>
          <w:p>
            <w:pPr>
              <w:pStyle w:val="Smallintable"/>
            </w:pPr>
            <w:r>
              <w:t>Other</w:t>
            </w:r>
          </w:p>
        </w:tc>
      </w:tr>
      <w:tr>
        <w:tc>
          <w:tcPr>
            <w:tcW w:type="dxa" w:w="1984"/>
          </w:tcPr>
          <w:p>
            <w:pPr>
              <w:pStyle w:val="Smallintable"/>
            </w:pPr>
            <w:r>
              <w:t>2009903100</w:t>
            </w:r>
          </w:p>
        </w:tc>
        <w:tc>
          <w:tcPr>
            <w:tcW w:type="dxa" w:w="8561"/>
          </w:tcPr>
          <w:p>
            <w:pPr>
              <w:pStyle w:val="Smallintable"/>
            </w:pPr>
            <w:r>
              <w:t>Of a value not exceeding ???|18|per 100|kg net weight and with an added sugar content exceeding 30|% by weight</w:t>
            </w:r>
          </w:p>
        </w:tc>
      </w:tr>
      <w:tr>
        <w:tc>
          <w:tcPr>
            <w:tcW w:type="dxa" w:w="1984"/>
          </w:tcPr>
          <w:p>
            <w:pPr>
              <w:pStyle w:val="Smallintable"/>
            </w:pPr>
            <w:r>
              <w:t>2009907100</w:t>
            </w:r>
          </w:p>
        </w:tc>
        <w:tc>
          <w:tcPr>
            <w:tcW w:type="dxa" w:w="8561"/>
          </w:tcPr>
          <w:p>
            <w:pPr>
              <w:pStyle w:val="Smallintable"/>
            </w:pPr>
            <w:r>
              <w:t>With an added sugar content exceeding 30|% by weight</w:t>
            </w:r>
          </w:p>
        </w:tc>
      </w:tr>
      <w:tr>
        <w:tc>
          <w:tcPr>
            <w:tcW w:type="dxa" w:w="1984"/>
          </w:tcPr>
          <w:p>
            <w:pPr>
              <w:pStyle w:val="Smallintable"/>
            </w:pPr>
            <w:r>
              <w:t>2009909400</w:t>
            </w:r>
          </w:p>
        </w:tc>
        <w:tc>
          <w:tcPr>
            <w:tcW w:type="dxa" w:w="8561"/>
          </w:tcPr>
          <w:p>
            <w:pPr>
              <w:pStyle w:val="Smallintable"/>
            </w:pPr>
            <w:r>
              <w:t>Other</w:t>
            </w:r>
          </w:p>
        </w:tc>
      </w:tr>
      <w:tr>
        <w:tc>
          <w:tcPr>
            <w:tcW w:type="dxa" w:w="1984"/>
          </w:tcPr>
          <w:p>
            <w:pPr>
              <w:pStyle w:val="Smallintable"/>
            </w:pPr>
            <w:r>
              <w:t>2101129892</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2101209885</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2106909826</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2106909833</w:t>
            </w:r>
          </w:p>
        </w:tc>
        <w:tc>
          <w:tcPr>
            <w:tcW w:type="dxa" w:w="8561"/>
          </w:tcPr>
          <w:p>
            <w:pPr>
              <w:pStyle w:val="Smallintable"/>
            </w:pPr>
            <w:r>
              <w:t>Other</w:t>
            </w:r>
          </w:p>
        </w:tc>
      </w:tr>
      <w:tr>
        <w:tc>
          <w:tcPr>
            <w:tcW w:type="dxa" w:w="1984"/>
          </w:tcPr>
          <w:p>
            <w:pPr>
              <w:pStyle w:val="Smallintable"/>
            </w:pPr>
            <w:r>
              <w:t>2106909834</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2106909838</w:t>
            </w:r>
          </w:p>
        </w:tc>
        <w:tc>
          <w:tcPr>
            <w:tcW w:type="dxa" w:w="8561"/>
          </w:tcPr>
          <w:p>
            <w:pPr>
              <w:pStyle w:val="Smallintable"/>
            </w:pPr>
            <w:r>
              <w:t>Other</w:t>
            </w:r>
          </w:p>
        </w:tc>
      </w:tr>
      <w:tr>
        <w:tc>
          <w:tcPr>
            <w:tcW w:type="dxa" w:w="1984"/>
          </w:tcPr>
          <w:p>
            <w:pPr>
              <w:pStyle w:val="Smallintable"/>
            </w:pPr>
            <w:r>
              <w:t>2106909853</w:t>
            </w:r>
          </w:p>
        </w:tc>
        <w:tc>
          <w:tcPr>
            <w:tcW w:type="dxa" w:w="8561"/>
          </w:tcPr>
          <w:p>
            <w:pPr>
              <w:pStyle w:val="Smallintable"/>
            </w:pPr>
            <w:r>
              <w:t>Of a kind used in drink industries</w:t>
            </w:r>
          </w:p>
        </w:tc>
      </w:tr>
      <w:tr>
        <w:tc>
          <w:tcPr>
            <w:tcW w:type="dxa" w:w="1984"/>
          </w:tcPr>
          <w:p>
            <w:pPr>
              <w:pStyle w:val="Smallintable"/>
            </w:pPr>
            <w:r>
              <w:t>2106909855</w:t>
            </w:r>
          </w:p>
        </w:tc>
        <w:tc>
          <w:tcPr>
            <w:tcW w:type="dxa" w:w="8561"/>
          </w:tcPr>
          <w:p>
            <w:pPr>
              <w:pStyle w:val="Smallintable"/>
            </w:pPr>
            <w:r>
              <w:t>Other</w:t>
            </w:r>
          </w:p>
        </w:tc>
      </w:tr>
      <w:tr>
        <w:tc>
          <w:tcPr>
            <w:tcW w:type="dxa" w:w="1984"/>
          </w:tcPr>
          <w:p>
            <w:pPr>
              <w:pStyle w:val="Smallintable"/>
            </w:pPr>
            <w:r>
              <w:t>3302102900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1701990000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1702409000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1702500000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1806909019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1806909099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1901909900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2106909826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2106909838</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924/2013 of 25 September 2013 opening and providing for the management of Union tariff quotas for agricultural products originating in Central America (OJ L 254/6)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172,500,000.00</w:t>
            </w:r>
          </w:p>
        </w:tc>
        <w:tc>
          <w:tcPr>
            <w:tcW w:type="dxa" w:w="1417"/>
          </w:tcPr>
          <w:p>
            <w:pPr>
              <w:pStyle w:val="Smallintable"/>
            </w:pPr>
            <w:r>
              <w:t>KGM S</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