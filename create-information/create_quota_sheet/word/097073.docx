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097073</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p>
        </w:tc>
      </w:tr>
      <w:tr>
        <w:tc>
          <w:tcPr>
            <w:tcW w:type="dxa" w:w="2608"/>
          </w:tcPr>
          <w:p>
            <w:pPr>
              <w:pStyle w:val="Smallintable"/>
            </w:pPr>
            <w:r>
              <w:t>Country</w:t>
            </w:r>
          </w:p>
        </w:tc>
        <w:tc>
          <w:tcPr>
            <w:tcW w:type="dxa" w:w="7937"/>
          </w:tcPr>
          <w:p>
            <w:pPr>
              <w:pStyle w:val="Smallintable"/>
            </w:pPr>
          </w:p>
        </w:tc>
      </w:tr>
      <w:tr>
        <w:tc>
          <w:tcPr>
            <w:tcW w:type="dxa" w:w="2608"/>
          </w:tcPr>
          <w:p>
            <w:pPr>
              <w:pStyle w:val="Smallintable"/>
            </w:pPr>
            <w:r>
              <w:t>Application period</w:t>
            </w:r>
          </w:p>
        </w:tc>
        <w:tc>
          <w:tcPr>
            <w:tcW w:type="dxa" w:w="7937"/>
          </w:tcPr>
          <w:p>
            <w:pPr>
              <w:pStyle w:val="Smallintable"/>
            </w:pPr>
          </w:p>
        </w:tc>
      </w:tr>
      <w:tr>
        <w:tc>
          <w:tcPr>
            <w:tcW w:type="dxa" w:w="2608"/>
          </w:tcPr>
          <w:p>
            <w:pPr>
              <w:pStyle w:val="Smallintable"/>
            </w:pPr>
            <w:r>
              <w:t>Overall quota volume</w:t>
            </w:r>
          </w:p>
        </w:tc>
        <w:tc>
          <w:tcPr>
            <w:tcW w:type="dxa" w:w="7937"/>
          </w:tcPr>
          <w:p>
            <w:pPr>
              <w:pStyle w:val="Smallintable"/>
            </w:pPr>
          </w:p>
        </w:tc>
      </w:tr>
      <w:tr>
        <w:tc>
          <w:tcPr>
            <w:tcW w:type="dxa" w:w="2608"/>
          </w:tcPr>
          <w:p>
            <w:pPr>
              <w:pStyle w:val="Smallintable"/>
            </w:pPr>
            <w:r>
              <w:t>Unit</w:t>
            </w:r>
          </w:p>
        </w:tc>
        <w:tc>
          <w:tcPr>
            <w:tcW w:type="dxa" w:w="7937"/>
          </w:tcPr>
          <w:p>
            <w:pPr>
              <w:pStyle w:val="Smallintable"/>
            </w:pPr>
          </w:p>
        </w:tc>
      </w:tr>
      <w:tr>
        <w:tc>
          <w:tcPr>
            <w:tcW w:type="dxa" w:w="2608"/>
          </w:tcPr>
          <w:p>
            <w:pPr>
              <w:pStyle w:val="Smallintable"/>
            </w:pPr>
            <w:r>
              <w:t>Method</w:t>
            </w:r>
          </w:p>
        </w:tc>
        <w:tc>
          <w:tcPr>
            <w:tcW w:type="dxa" w:w="7937"/>
          </w:tcPr>
          <w:p>
            <w:pPr>
              <w:pStyle w:val="Smallintable"/>
            </w:pPr>
          </w:p>
        </w:tc>
      </w:tr>
      <w:tr>
        <w:tc>
          <w:tcPr>
            <w:tcW w:type="dxa" w:w="2608"/>
          </w:tcPr>
          <w:p>
            <w:pPr>
              <w:pStyle w:val="Smallintable"/>
            </w:pPr>
            <w:r>
              <w:t>Type</w:t>
            </w:r>
          </w:p>
        </w:tc>
        <w:tc>
          <w:tcPr>
            <w:tcW w:type="dxa" w:w="7937"/>
          </w:tcPr>
          <w:p>
            <w:pPr>
              <w:pStyle w:val="Smallintable"/>
            </w:pPr>
          </w:p>
        </w:tc>
      </w:tr>
      <w:tr>
        <w:tc>
          <w:tcPr>
            <w:tcW w:type="dxa" w:w="2608"/>
          </w:tcPr>
          <w:p>
            <w:pPr>
              <w:pStyle w:val="Smallintable"/>
            </w:pPr>
            <w:r>
              <w:t>Mechanism</w:t>
            </w:r>
          </w:p>
        </w:tc>
        <w:tc>
          <w:tcPr>
            <w:tcW w:type="dxa" w:w="7937"/>
          </w:tcPr>
          <w:p>
            <w:pPr>
              <w:pStyle w:val="Smallintable"/>
            </w:pPr>
          </w:p>
        </w:tc>
      </w:tr>
      <w:tr>
        <w:tc>
          <w:tcPr>
            <w:tcW w:type="dxa" w:w="2608"/>
          </w:tcPr>
          <w:p>
            <w:pPr>
              <w:pStyle w:val="Smallintable"/>
            </w:pPr>
            <w:r>
              <w:t>Sector</w:t>
            </w:r>
          </w:p>
        </w:tc>
        <w:tc>
          <w:tcPr>
            <w:tcW w:type="dxa" w:w="7937"/>
          </w:tcPr>
          <w:p>
            <w:pPr>
              <w:pStyle w:val="Smallintable"/>
            </w:pPr>
          </w:p>
        </w:tc>
      </w:tr>
      <w:tr>
        <w:tc>
          <w:tcPr>
            <w:tcW w:type="dxa" w:w="2608"/>
          </w:tcPr>
          <w:p>
            <w:pPr>
              <w:pStyle w:val="Smallintable"/>
            </w:pPr>
            <w:r>
              <w:t>Comments</w:t>
            </w:r>
          </w:p>
        </w:tc>
        <w:tc>
          <w:tcPr>
            <w:tcW w:type="dxa" w:w="7937"/>
          </w:tcPr>
          <w:p>
            <w:pPr>
              <w:pStyle w:val="Smallintable"/>
            </w:pP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R130976</w:t>
            </w:r>
          </w:p>
        </w:tc>
        <w:tc>
          <w:tcPr>
            <w:tcW w:type="dxa" w:w="8277"/>
          </w:tcPr>
          <w:p>
            <w:pPr>
              <w:pStyle w:val="Smallintable"/>
            </w:pPr>
            <w:r>
              <w:t>on the derogations from the rules of origin laid down in Annex II to the Agreement establishing an Association between the European Union and its Member States, on the one hand, and Central America on the other, that apply within quotas for certain products from Panama</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PA</w:t>
            </w:r>
          </w:p>
        </w:tc>
        <w:tc>
          <w:tcPr>
            <w:tcW w:type="dxa" w:w="8277"/>
          </w:tcPr>
          <w:p>
            <w:pPr>
              <w:pStyle w:val="Smallintable"/>
            </w:pPr>
            <w:r>
              <w:t>Panama</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6206300000</w:t>
            </w:r>
          </w:p>
        </w:tc>
        <w:tc>
          <w:tcPr>
            <w:tcW w:type="dxa" w:w="8561"/>
          </w:tcPr>
          <w:p>
            <w:pPr>
              <w:pStyle w:val="Smallintable"/>
            </w:pPr>
            <w:r>
              <w:t>Of cotton</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Implementing Regulation (EU) No 976/2013 of 11 October 2013 on the derogations from the rules of origin laid down in Annex II to the Agreement establishing an Association between the European Union and its Member States, on the one hand, and Central America on the other, that apply within quotas for certain products from Panama (OJ L 272/25)</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145,000.00</w:t>
            </w:r>
          </w:p>
        </w:tc>
        <w:tc>
          <w:tcPr>
            <w:tcW w:type="dxa" w:w="1417"/>
          </w:tcPr>
          <w:p>
            <w:pPr>
              <w:pStyle w:val="Smallintable"/>
            </w:pPr>
            <w:r>
              <w:t xml:space="preserve">NAR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