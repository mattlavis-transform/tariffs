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092928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2811220040</w:t>
            </w:r>
          </w:p>
        </w:tc>
        <w:tc>
          <w:tcPr>
            <w:tcW w:type="dxa" w:w="8561"/>
          </w:tcPr>
          <w:p>
            <w:pPr>
              <w:pStyle w:val="Smallintable"/>
            </w:pPr>
            <w:r>
              <w:t>Silica filler in the form of granules, with a purity by weight of 97|% or more of silicon dioxide</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1,700,000.00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