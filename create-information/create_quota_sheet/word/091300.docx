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091300</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r>
              <w:t>New potatoes, fresh or chilled</w:t>
            </w:r>
          </w:p>
        </w:tc>
      </w:tr>
      <w:tr>
        <w:tc>
          <w:tcPr>
            <w:tcW w:type="dxa" w:w="2608"/>
          </w:tcPr>
          <w:p>
            <w:pPr>
              <w:pStyle w:val="Smallintable"/>
            </w:pPr>
            <w:r>
              <w:t>Country</w:t>
            </w:r>
          </w:p>
        </w:tc>
        <w:tc>
          <w:tcPr>
            <w:tcW w:type="dxa" w:w="7937"/>
          </w:tcPr>
          <w:p>
            <w:pPr>
              <w:pStyle w:val="Smallintable"/>
            </w:pPr>
            <w:r>
              <w:t>Israel</w:t>
            </w:r>
          </w:p>
        </w:tc>
      </w:tr>
      <w:tr>
        <w:tc>
          <w:tcPr>
            <w:tcW w:type="dxa" w:w="2608"/>
          </w:tcPr>
          <w:p>
            <w:pPr>
              <w:pStyle w:val="Smallintable"/>
            </w:pPr>
            <w:r>
              <w:t>Application period</w:t>
            </w:r>
          </w:p>
        </w:tc>
        <w:tc>
          <w:tcPr>
            <w:tcW w:type="dxa" w:w="7937"/>
          </w:tcPr>
          <w:p>
            <w:pPr>
              <w:pStyle w:val="Smallintable"/>
            </w:pPr>
            <w:r>
              <w:t>01-01-2018 - 30-06-2018</w:t>
            </w:r>
          </w:p>
        </w:tc>
      </w:tr>
      <w:tr>
        <w:tc>
          <w:tcPr>
            <w:tcW w:type="dxa" w:w="2608"/>
          </w:tcPr>
          <w:p>
            <w:pPr>
              <w:pStyle w:val="Smallintable"/>
            </w:pPr>
            <w:r>
              <w:t>Overall quota volume</w:t>
            </w:r>
          </w:p>
        </w:tc>
        <w:tc>
          <w:tcPr>
            <w:tcW w:type="dxa" w:w="7937"/>
          </w:tcPr>
          <w:p>
            <w:pPr>
              <w:pStyle w:val="Smallintable"/>
            </w:pPr>
            <w:r>
              <w:t>33,936,000.00</w:t>
            </w:r>
          </w:p>
        </w:tc>
      </w:tr>
      <w:tr>
        <w:tc>
          <w:tcPr>
            <w:tcW w:type="dxa" w:w="2608"/>
          </w:tcPr>
          <w:p>
            <w:pPr>
              <w:pStyle w:val="Smallintable"/>
            </w:pPr>
            <w:r>
              <w:t>Unit</w:t>
            </w:r>
          </w:p>
        </w:tc>
        <w:tc>
          <w:tcPr>
            <w:tcW w:type="dxa" w:w="7937"/>
          </w:tcPr>
          <w:p>
            <w:pPr>
              <w:pStyle w:val="Smallintable"/>
            </w:pPr>
            <w:r>
              <w:t>KGM</w:t>
            </w:r>
          </w:p>
        </w:tc>
      </w:tr>
      <w:tr>
        <w:tc>
          <w:tcPr>
            <w:tcW w:type="dxa" w:w="2608"/>
          </w:tcPr>
          <w:p>
            <w:pPr>
              <w:pStyle w:val="Smallintable"/>
            </w:pPr>
            <w:r>
              <w:t>Method</w:t>
            </w:r>
          </w:p>
        </w:tc>
        <w:tc>
          <w:tcPr>
            <w:tcW w:type="dxa" w:w="7937"/>
          </w:tcPr>
          <w:p>
            <w:pPr>
              <w:pStyle w:val="Smallintable"/>
            </w:pPr>
            <w:r>
              <w:t>FCFS</w:t>
            </w:r>
          </w:p>
        </w:tc>
      </w:tr>
      <w:tr>
        <w:tc>
          <w:tcPr>
            <w:tcW w:type="dxa" w:w="2608"/>
          </w:tcPr>
          <w:p>
            <w:pPr>
              <w:pStyle w:val="Smallintable"/>
            </w:pPr>
            <w:r>
              <w:t>Type</w:t>
            </w:r>
          </w:p>
        </w:tc>
        <w:tc>
          <w:tcPr>
            <w:tcW w:type="dxa" w:w="7937"/>
          </w:tcPr>
          <w:p>
            <w:pPr>
              <w:pStyle w:val="Smallintable"/>
            </w:pPr>
            <w:r>
              <w:t>Preferential TQ</w:t>
            </w:r>
          </w:p>
        </w:tc>
      </w:tr>
      <w:tr>
        <w:tc>
          <w:tcPr>
            <w:tcW w:type="dxa" w:w="2608"/>
          </w:tcPr>
          <w:p>
            <w:pPr>
              <w:pStyle w:val="Smallintable"/>
            </w:pPr>
            <w:r>
              <w:t>Mechanism</w:t>
            </w:r>
          </w:p>
        </w:tc>
        <w:tc>
          <w:tcPr>
            <w:tcW w:type="dxa" w:w="7937"/>
          </w:tcPr>
          <w:p>
            <w:pPr>
              <w:pStyle w:val="Smallintable"/>
            </w:pPr>
            <w:r>
              <w:t>FTA</w:t>
            </w:r>
          </w:p>
        </w:tc>
      </w:tr>
      <w:tr>
        <w:tc>
          <w:tcPr>
            <w:tcW w:type="dxa" w:w="2608"/>
          </w:tcPr>
          <w:p>
            <w:pPr>
              <w:pStyle w:val="Smallintable"/>
            </w:pPr>
            <w:r>
              <w:t>Sector</w:t>
            </w:r>
          </w:p>
        </w:tc>
        <w:tc>
          <w:tcPr>
            <w:tcW w:type="dxa" w:w="7937"/>
          </w:tcPr>
          <w:p>
            <w:pPr>
              <w:pStyle w:val="Smallintable"/>
            </w:pPr>
            <w:r/>
          </w:p>
        </w:tc>
      </w:tr>
      <w:tr>
        <w:tc>
          <w:tcPr>
            <w:tcW w:type="dxa" w:w="2608"/>
          </w:tcPr>
          <w:p>
            <w:pPr>
              <w:pStyle w:val="Smallintable"/>
            </w:pPr>
            <w:r>
              <w:t>Comments</w:t>
            </w:r>
          </w:p>
        </w:tc>
        <w:tc>
          <w:tcPr>
            <w:tcW w:type="dxa" w:w="7937"/>
          </w:tcPr>
          <w:p>
            <w:pPr>
              <w:pStyle w:val="Smallintable"/>
            </w:pPr>
            <w: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R091154</w:t>
            </w:r>
          </w:p>
        </w:tc>
        <w:tc>
          <w:tcPr>
            <w:tcW w:type="dxa" w:w="8277"/>
          </w:tcPr>
          <w:p>
            <w:pPr>
              <w:pStyle w:val="Smallintable"/>
            </w:pPr>
            <w:r>
              <w:t>amending Council Regulation (EC) No 747/2001 as regards Community tariff quotas for certain agricultural and processed agricultural products originating in Israel</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IL</w:t>
            </w:r>
          </w:p>
        </w:tc>
        <w:tc>
          <w:tcPr>
            <w:tcW w:type="dxa" w:w="8277"/>
          </w:tcPr>
          <w:p>
            <w:pPr>
              <w:pStyle w:val="Smallintable"/>
            </w:pPr>
            <w:r>
              <w:t>Israel</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bl>
    <w:p>
      <w:pPr>
        <w:pStyle w:val="Heading1"/>
      </w:pPr>
      <w:r>
        <w:t>Measures and duties</w:t>
      </w:r>
    </w:p>
    <w:p>
      <w:pPr>
        <w:pStyle w:val="Smallintable"/>
      </w:pPr>
      <w:r>
        <w:t>There are no current measures - please check with the policy owner (the measures may have just expired).</w:t>
      </w:r>
    </w:p>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Commission Regulation (EC) No 1154/2009 See OJ L 313/52 of 28/11/2009</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01-01-18 to 30-06-18</w:t>
            </w:r>
          </w:p>
        </w:tc>
        <w:tc>
          <w:tcPr>
            <w:tcW w:type="dxa" w:w="1531"/>
          </w:tcPr>
          <w:p>
            <w:pPr>
              <w:pStyle w:val="Smallintable"/>
            </w:pPr>
            <w:r>
              <w:t>6 months</w:t>
            </w:r>
          </w:p>
        </w:tc>
        <w:tc>
          <w:tcPr>
            <w:tcW w:type="dxa" w:w="1644"/>
          </w:tcPr>
          <w:p>
            <w:pPr>
              <w:pStyle w:val="Smallintable"/>
            </w:pPr>
            <w:r>
              <w:t>33,936,000.00</w:t>
            </w:r>
          </w:p>
        </w:tc>
        <w:tc>
          <w:tcPr>
            <w:tcW w:type="dxa" w:w="1417"/>
          </w:tcPr>
          <w:p>
            <w:pPr>
              <w:pStyle w:val="Smallintable"/>
            </w:pPr>
            <w:r>
              <w:t xml:space="preserve">KGM </w:t>
            </w:r>
          </w:p>
        </w:tc>
        <w:tc>
          <w:tcPr>
            <w:tcW w:type="dxa" w:w="1417"/>
          </w:tcPr>
          <w:p>
            <w:pPr>
              <w:pStyle w:val="Smallintable"/>
            </w:pPr>
            <w:r/>
          </w:p>
        </w:tc>
        <w:tc>
          <w:tcPr>
            <w:tcW w:type="dxa" w:w="1417"/>
          </w:tcPr>
          <w:p>
            <w:pPr>
              <w:pStyle w:val="Smallintable"/>
            </w:pPr>
            <w:r>
              <w:t>Y</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