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2301</w:t>
            </w:r>
          </w:p>
        </w:tc>
        <w:tc>
          <w:tcPr>
            <w:tcW w:type="dxa" w:w="8277"/>
          </w:tcPr>
          <w:p>
            <w:pPr>
              <w:pStyle w:val="Smallintable"/>
            </w:pPr>
            <w:r>
              <w:t>Certain handicraft products (Handicrafts)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5208510011</w:t>
            </w:r>
          </w:p>
        </w:tc>
        <w:tc>
          <w:tcPr>
            <w:tcW w:type="dxa" w:w="8561"/>
          </w:tcPr>
          <w:p>
            <w:pPr>
              <w:pStyle w:val="Smallintable"/>
            </w:pPr>
            <w:r>
              <w:t>Hand-printed by the "batik" method</w:t>
            </w:r>
          </w:p>
        </w:tc>
      </w:tr>
      <w:tr>
        <w:tc>
          <w:tcPr>
            <w:tcW w:type="dxa" w:w="1984"/>
          </w:tcPr>
          <w:p>
            <w:pPr>
              <w:pStyle w:val="Smallintable"/>
            </w:pPr>
            <w:r>
              <w:t>5208510091</w:t>
            </w:r>
          </w:p>
        </w:tc>
        <w:tc>
          <w:tcPr>
            <w:tcW w:type="dxa" w:w="8561"/>
          </w:tcPr>
          <w:p>
            <w:pPr>
              <w:pStyle w:val="Smallintable"/>
            </w:pPr>
            <w:r>
              <w:t>Hand-printed by the "batik" method</w:t>
            </w:r>
          </w:p>
        </w:tc>
      </w:tr>
      <w:tr>
        <w:tc>
          <w:tcPr>
            <w:tcW w:type="dxa" w:w="1984"/>
          </w:tcPr>
          <w:p>
            <w:pPr>
              <w:pStyle w:val="Smallintable"/>
            </w:pPr>
            <w:r>
              <w:t>5208520011</w:t>
            </w:r>
          </w:p>
        </w:tc>
        <w:tc>
          <w:tcPr>
            <w:tcW w:type="dxa" w:w="8561"/>
          </w:tcPr>
          <w:p>
            <w:pPr>
              <w:pStyle w:val="Smallintable"/>
            </w:pPr>
            <w:r>
              <w:t>Hand-printed by the "batik" method</w:t>
            </w:r>
          </w:p>
        </w:tc>
      </w:tr>
      <w:tr>
        <w:tc>
          <w:tcPr>
            <w:tcW w:type="dxa" w:w="1984"/>
          </w:tcPr>
          <w:p>
            <w:pPr>
              <w:pStyle w:val="Smallintable"/>
            </w:pPr>
            <w:r>
              <w:t>5208520091</w:t>
            </w:r>
          </w:p>
        </w:tc>
        <w:tc>
          <w:tcPr>
            <w:tcW w:type="dxa" w:w="8561"/>
          </w:tcPr>
          <w:p>
            <w:pPr>
              <w:pStyle w:val="Smallintable"/>
            </w:pPr>
            <w:r>
              <w:t>Hand-printed by the "batik" method</w:t>
            </w:r>
          </w:p>
        </w:tc>
      </w:tr>
      <w:tr>
        <w:tc>
          <w:tcPr>
            <w:tcW w:type="dxa" w:w="1984"/>
          </w:tcPr>
          <w:p>
            <w:pPr>
              <w:pStyle w:val="Smallintable"/>
            </w:pPr>
            <w:r>
              <w:t>5208591011</w:t>
            </w:r>
          </w:p>
        </w:tc>
        <w:tc>
          <w:tcPr>
            <w:tcW w:type="dxa" w:w="8561"/>
          </w:tcPr>
          <w:p>
            <w:pPr>
              <w:pStyle w:val="Smallintable"/>
            </w:pPr>
            <w:r>
              <w:t>Hand-printed by the "batik" method</w:t>
            </w:r>
          </w:p>
        </w:tc>
      </w:tr>
      <w:tr>
        <w:tc>
          <w:tcPr>
            <w:tcW w:type="dxa" w:w="1984"/>
          </w:tcPr>
          <w:p>
            <w:pPr>
              <w:pStyle w:val="Smallintable"/>
            </w:pPr>
            <w:r>
              <w:t>5208591091</w:t>
            </w:r>
          </w:p>
        </w:tc>
        <w:tc>
          <w:tcPr>
            <w:tcW w:type="dxa" w:w="8561"/>
          </w:tcPr>
          <w:p>
            <w:pPr>
              <w:pStyle w:val="Smallintable"/>
            </w:pPr>
            <w:r>
              <w:t>Hand-printed by the "batik" method</w:t>
            </w:r>
          </w:p>
        </w:tc>
      </w:tr>
      <w:tr>
        <w:tc>
          <w:tcPr>
            <w:tcW w:type="dxa" w:w="1984"/>
          </w:tcPr>
          <w:p>
            <w:pPr>
              <w:pStyle w:val="Smallintable"/>
            </w:pPr>
            <w:r>
              <w:t>5208599011</w:t>
            </w:r>
          </w:p>
        </w:tc>
        <w:tc>
          <w:tcPr>
            <w:tcW w:type="dxa" w:w="8561"/>
          </w:tcPr>
          <w:p>
            <w:pPr>
              <w:pStyle w:val="Smallintable"/>
            </w:pPr>
            <w:r>
              <w:t>Hand-printed by the "batik" method</w:t>
            </w:r>
          </w:p>
        </w:tc>
      </w:tr>
      <w:tr>
        <w:tc>
          <w:tcPr>
            <w:tcW w:type="dxa" w:w="1984"/>
          </w:tcPr>
          <w:p>
            <w:pPr>
              <w:pStyle w:val="Smallintable"/>
            </w:pPr>
            <w:r>
              <w:t>5208599091</w:t>
            </w:r>
          </w:p>
        </w:tc>
        <w:tc>
          <w:tcPr>
            <w:tcW w:type="dxa" w:w="8561"/>
          </w:tcPr>
          <w:p>
            <w:pPr>
              <w:pStyle w:val="Smallintable"/>
            </w:pPr>
            <w:r>
              <w:t>Hand-printed by the "batik" method</w:t>
            </w:r>
          </w:p>
        </w:tc>
      </w:tr>
      <w:tr>
        <w:tc>
          <w:tcPr>
            <w:tcW w:type="dxa" w:w="1984"/>
          </w:tcPr>
          <w:p>
            <w:pPr>
              <w:pStyle w:val="Smallintable"/>
            </w:pPr>
            <w:r>
              <w:t>5209510011</w:t>
            </w:r>
          </w:p>
        </w:tc>
        <w:tc>
          <w:tcPr>
            <w:tcW w:type="dxa" w:w="8561"/>
          </w:tcPr>
          <w:p>
            <w:pPr>
              <w:pStyle w:val="Smallintable"/>
            </w:pPr>
            <w:r>
              <w:t>Hand-printed by the "batik" method</w:t>
            </w:r>
          </w:p>
        </w:tc>
      </w:tr>
      <w:tr>
        <w:tc>
          <w:tcPr>
            <w:tcW w:type="dxa" w:w="1984"/>
          </w:tcPr>
          <w:p>
            <w:pPr>
              <w:pStyle w:val="Smallintable"/>
            </w:pPr>
            <w:r>
              <w:t>5209510091</w:t>
            </w:r>
          </w:p>
        </w:tc>
        <w:tc>
          <w:tcPr>
            <w:tcW w:type="dxa" w:w="8561"/>
          </w:tcPr>
          <w:p>
            <w:pPr>
              <w:pStyle w:val="Smallintable"/>
            </w:pPr>
            <w:r>
              <w:t>Hand-printed by the "batik" method</w:t>
            </w:r>
          </w:p>
        </w:tc>
      </w:tr>
      <w:tr>
        <w:tc>
          <w:tcPr>
            <w:tcW w:type="dxa" w:w="1984"/>
          </w:tcPr>
          <w:p>
            <w:pPr>
              <w:pStyle w:val="Smallintable"/>
            </w:pPr>
            <w:r>
              <w:t>5209520011</w:t>
            </w:r>
          </w:p>
        </w:tc>
        <w:tc>
          <w:tcPr>
            <w:tcW w:type="dxa" w:w="8561"/>
          </w:tcPr>
          <w:p>
            <w:pPr>
              <w:pStyle w:val="Smallintable"/>
            </w:pPr>
            <w:r>
              <w:t>Hand-printed by the "batik" method</w:t>
            </w:r>
          </w:p>
        </w:tc>
      </w:tr>
      <w:tr>
        <w:tc>
          <w:tcPr>
            <w:tcW w:type="dxa" w:w="1984"/>
          </w:tcPr>
          <w:p>
            <w:pPr>
              <w:pStyle w:val="Smallintable"/>
            </w:pPr>
            <w:r>
              <w:t>5209520091</w:t>
            </w:r>
          </w:p>
        </w:tc>
        <w:tc>
          <w:tcPr>
            <w:tcW w:type="dxa" w:w="8561"/>
          </w:tcPr>
          <w:p>
            <w:pPr>
              <w:pStyle w:val="Smallintable"/>
            </w:pPr>
            <w:r>
              <w:t>Hand-printed by the "batik" method</w:t>
            </w:r>
          </w:p>
        </w:tc>
      </w:tr>
      <w:tr>
        <w:tc>
          <w:tcPr>
            <w:tcW w:type="dxa" w:w="1984"/>
          </w:tcPr>
          <w:p>
            <w:pPr>
              <w:pStyle w:val="Smallintable"/>
            </w:pPr>
            <w:r>
              <w:t>5209590011</w:t>
            </w:r>
          </w:p>
        </w:tc>
        <w:tc>
          <w:tcPr>
            <w:tcW w:type="dxa" w:w="8561"/>
          </w:tcPr>
          <w:p>
            <w:pPr>
              <w:pStyle w:val="Smallintable"/>
            </w:pPr>
            <w:r>
              <w:t>Hand-printed by the "batik" method</w:t>
            </w:r>
          </w:p>
        </w:tc>
      </w:tr>
      <w:tr>
        <w:tc>
          <w:tcPr>
            <w:tcW w:type="dxa" w:w="1984"/>
          </w:tcPr>
          <w:p>
            <w:pPr>
              <w:pStyle w:val="Smallintable"/>
            </w:pPr>
            <w:r>
              <w:t>5209590091</w:t>
            </w:r>
          </w:p>
        </w:tc>
        <w:tc>
          <w:tcPr>
            <w:tcW w:type="dxa" w:w="8561"/>
          </w:tcPr>
          <w:p>
            <w:pPr>
              <w:pStyle w:val="Smallintable"/>
            </w:pPr>
            <w:r>
              <w:t>Hand-printed by the "batik" method</w:t>
            </w:r>
          </w:p>
        </w:tc>
      </w:tr>
      <w:tr>
        <w:tc>
          <w:tcPr>
            <w:tcW w:type="dxa" w:w="1984"/>
          </w:tcPr>
          <w:p>
            <w:pPr>
              <w:pStyle w:val="Smallintable"/>
            </w:pPr>
            <w:r>
              <w:t>5212151011</w:t>
            </w:r>
          </w:p>
        </w:tc>
        <w:tc>
          <w:tcPr>
            <w:tcW w:type="dxa" w:w="8561"/>
          </w:tcPr>
          <w:p>
            <w:pPr>
              <w:pStyle w:val="Smallintable"/>
            </w:pPr>
            <w:r>
              <w:t>Hand-printed by the "batik" method</w:t>
            </w:r>
          </w:p>
        </w:tc>
      </w:tr>
      <w:tr>
        <w:tc>
          <w:tcPr>
            <w:tcW w:type="dxa" w:w="1984"/>
          </w:tcPr>
          <w:p>
            <w:pPr>
              <w:pStyle w:val="Smallintable"/>
            </w:pPr>
            <w:r>
              <w:t>5212151091</w:t>
            </w:r>
          </w:p>
        </w:tc>
        <w:tc>
          <w:tcPr>
            <w:tcW w:type="dxa" w:w="8561"/>
          </w:tcPr>
          <w:p>
            <w:pPr>
              <w:pStyle w:val="Smallintable"/>
            </w:pPr>
            <w:r>
              <w:t>Hand-printed by the "batik" method</w:t>
            </w:r>
          </w:p>
        </w:tc>
      </w:tr>
      <w:tr>
        <w:tc>
          <w:tcPr>
            <w:tcW w:type="dxa" w:w="1984"/>
          </w:tcPr>
          <w:p>
            <w:pPr>
              <w:pStyle w:val="Smallintable"/>
            </w:pPr>
            <w:r>
              <w:t>5212159011</w:t>
            </w:r>
          </w:p>
        </w:tc>
        <w:tc>
          <w:tcPr>
            <w:tcW w:type="dxa" w:w="8561"/>
          </w:tcPr>
          <w:p>
            <w:pPr>
              <w:pStyle w:val="Smallintable"/>
            </w:pPr>
            <w:r>
              <w:t>Hand-printed by the "batik" method</w:t>
            </w:r>
          </w:p>
        </w:tc>
      </w:tr>
      <w:tr>
        <w:tc>
          <w:tcPr>
            <w:tcW w:type="dxa" w:w="1984"/>
          </w:tcPr>
          <w:p>
            <w:pPr>
              <w:pStyle w:val="Smallintable"/>
            </w:pPr>
            <w:r>
              <w:t>5212159091</w:t>
            </w:r>
          </w:p>
        </w:tc>
        <w:tc>
          <w:tcPr>
            <w:tcW w:type="dxa" w:w="8561"/>
          </w:tcPr>
          <w:p>
            <w:pPr>
              <w:pStyle w:val="Smallintable"/>
            </w:pPr>
            <w:r>
              <w:t>Hand-printed by the "batik" method</w:t>
            </w:r>
          </w:p>
        </w:tc>
      </w:tr>
      <w:tr>
        <w:tc>
          <w:tcPr>
            <w:tcW w:type="dxa" w:w="1984"/>
          </w:tcPr>
          <w:p>
            <w:pPr>
              <w:pStyle w:val="Smallintable"/>
            </w:pPr>
            <w:r>
              <w:t>5212251011</w:t>
            </w:r>
          </w:p>
        </w:tc>
        <w:tc>
          <w:tcPr>
            <w:tcW w:type="dxa" w:w="8561"/>
          </w:tcPr>
          <w:p>
            <w:pPr>
              <w:pStyle w:val="Smallintable"/>
            </w:pPr>
            <w:r>
              <w:t>Hand-printed by the "batik" method</w:t>
            </w:r>
          </w:p>
        </w:tc>
      </w:tr>
      <w:tr>
        <w:tc>
          <w:tcPr>
            <w:tcW w:type="dxa" w:w="1984"/>
          </w:tcPr>
          <w:p>
            <w:pPr>
              <w:pStyle w:val="Smallintable"/>
            </w:pPr>
            <w:r>
              <w:t>5212251091</w:t>
            </w:r>
          </w:p>
        </w:tc>
        <w:tc>
          <w:tcPr>
            <w:tcW w:type="dxa" w:w="8561"/>
          </w:tcPr>
          <w:p>
            <w:pPr>
              <w:pStyle w:val="Smallintable"/>
            </w:pPr>
            <w:r>
              <w:t>Hand-printed by the "batik" method</w:t>
            </w:r>
          </w:p>
        </w:tc>
      </w:tr>
      <w:tr>
        <w:tc>
          <w:tcPr>
            <w:tcW w:type="dxa" w:w="1984"/>
          </w:tcPr>
          <w:p>
            <w:pPr>
              <w:pStyle w:val="Smallintable"/>
            </w:pPr>
            <w:r>
              <w:t>5212259011</w:t>
            </w:r>
          </w:p>
        </w:tc>
        <w:tc>
          <w:tcPr>
            <w:tcW w:type="dxa" w:w="8561"/>
          </w:tcPr>
          <w:p>
            <w:pPr>
              <w:pStyle w:val="Smallintable"/>
            </w:pPr>
            <w:r>
              <w:t>Hand-printed by the "batik" method</w:t>
            </w:r>
          </w:p>
        </w:tc>
      </w:tr>
      <w:tr>
        <w:tc>
          <w:tcPr>
            <w:tcW w:type="dxa" w:w="1984"/>
          </w:tcPr>
          <w:p>
            <w:pPr>
              <w:pStyle w:val="Smallintable"/>
            </w:pPr>
            <w:r>
              <w:t>5212259091</w:t>
            </w:r>
          </w:p>
        </w:tc>
        <w:tc>
          <w:tcPr>
            <w:tcW w:type="dxa" w:w="8561"/>
          </w:tcPr>
          <w:p>
            <w:pPr>
              <w:pStyle w:val="Smallintable"/>
            </w:pPr>
            <w:r>
              <w:t>Hand-printed by the "batik" method</w:t>
            </w:r>
          </w:p>
        </w:tc>
      </w:tr>
      <w:tr>
        <w:tc>
          <w:tcPr>
            <w:tcW w:type="dxa" w:w="1984"/>
          </w:tcPr>
          <w:p>
            <w:pPr>
              <w:pStyle w:val="Smallintable"/>
            </w:pPr>
            <w:r>
              <w:t>5608900010</w:t>
            </w:r>
          </w:p>
        </w:tc>
        <w:tc>
          <w:tcPr>
            <w:tcW w:type="dxa" w:w="8561"/>
          </w:tcPr>
          <w:p>
            <w:pPr>
              <w:pStyle w:val="Smallintable"/>
            </w:pPr>
            <w:r>
              <w:t>Hammocks, of cotton, hand-made</w:t>
            </w:r>
          </w:p>
        </w:tc>
      </w:tr>
      <w:tr>
        <w:tc>
          <w:tcPr>
            <w:tcW w:type="dxa" w:w="1984"/>
          </w:tcPr>
          <w:p>
            <w:pPr>
              <w:pStyle w:val="Smallintable"/>
            </w:pPr>
            <w:r>
              <w:t>5701101010</w:t>
            </w:r>
          </w:p>
        </w:tc>
        <w:tc>
          <w:tcPr>
            <w:tcW w:type="dxa" w:w="8561"/>
          </w:tcPr>
          <w:p>
            <w:pPr>
              <w:pStyle w:val="Smallintable"/>
            </w:pPr>
            <w:r>
              <w:t>Hand-made</w:t>
            </w:r>
          </w:p>
        </w:tc>
      </w:tr>
      <w:tr>
        <w:tc>
          <w:tcPr>
            <w:tcW w:type="dxa" w:w="1984"/>
          </w:tcPr>
          <w:p>
            <w:pPr>
              <w:pStyle w:val="Smallintable"/>
            </w:pPr>
            <w:r>
              <w:t>5701901010</w:t>
            </w:r>
          </w:p>
        </w:tc>
        <w:tc>
          <w:tcPr>
            <w:tcW w:type="dxa" w:w="8561"/>
          </w:tcPr>
          <w:p>
            <w:pPr>
              <w:pStyle w:val="Smallintable"/>
            </w:pPr>
            <w:r>
              <w:t>Hand-made</w:t>
            </w:r>
          </w:p>
        </w:tc>
      </w:tr>
      <w:tr>
        <w:tc>
          <w:tcPr>
            <w:tcW w:type="dxa" w:w="1984"/>
          </w:tcPr>
          <w:p>
            <w:pPr>
              <w:pStyle w:val="Smallintable"/>
            </w:pPr>
            <w:r>
              <w:t>5701909010</w:t>
            </w:r>
          </w:p>
        </w:tc>
        <w:tc>
          <w:tcPr>
            <w:tcW w:type="dxa" w:w="8561"/>
          </w:tcPr>
          <w:p>
            <w:pPr>
              <w:pStyle w:val="Smallintable"/>
            </w:pPr>
            <w:r>
              <w:t>Hand-made</w:t>
            </w:r>
          </w:p>
        </w:tc>
      </w:tr>
      <w:tr>
        <w:tc>
          <w:tcPr>
            <w:tcW w:type="dxa" w:w="1984"/>
          </w:tcPr>
          <w:p>
            <w:pPr>
              <w:pStyle w:val="Smallintable"/>
            </w:pPr>
            <w:r>
              <w:t>5704200010</w:t>
            </w:r>
          </w:p>
        </w:tc>
        <w:tc>
          <w:tcPr>
            <w:tcW w:type="dxa" w:w="8561"/>
          </w:tcPr>
          <w:p>
            <w:pPr>
              <w:pStyle w:val="Smallintable"/>
            </w:pPr>
            <w:r>
              <w:t>Hand-made</w:t>
            </w:r>
          </w:p>
        </w:tc>
      </w:tr>
      <w:tr>
        <w:tc>
          <w:tcPr>
            <w:tcW w:type="dxa" w:w="1984"/>
          </w:tcPr>
          <w:p>
            <w:pPr>
              <w:pStyle w:val="Smallintable"/>
            </w:pPr>
            <w:r>
              <w:t>5704900010</w:t>
            </w:r>
          </w:p>
        </w:tc>
        <w:tc>
          <w:tcPr>
            <w:tcW w:type="dxa" w:w="8561"/>
          </w:tcPr>
          <w:p>
            <w:pPr>
              <w:pStyle w:val="Smallintable"/>
            </w:pPr>
            <w:r>
              <w:t>Hand-made</w:t>
            </w:r>
          </w:p>
        </w:tc>
      </w:tr>
      <w:tr>
        <w:tc>
          <w:tcPr>
            <w:tcW w:type="dxa" w:w="1984"/>
          </w:tcPr>
          <w:p>
            <w:pPr>
              <w:pStyle w:val="Smallintable"/>
            </w:pPr>
            <w:r>
              <w:t>5705003010</w:t>
            </w:r>
          </w:p>
        </w:tc>
        <w:tc>
          <w:tcPr>
            <w:tcW w:type="dxa" w:w="8561"/>
          </w:tcPr>
          <w:p>
            <w:pPr>
              <w:pStyle w:val="Smallintable"/>
            </w:pPr>
            <w:r>
              <w:t>Hand-made</w:t>
            </w:r>
          </w:p>
        </w:tc>
      </w:tr>
      <w:tr>
        <w:tc>
          <w:tcPr>
            <w:tcW w:type="dxa" w:w="1984"/>
          </w:tcPr>
          <w:p>
            <w:pPr>
              <w:pStyle w:val="Smallintable"/>
            </w:pPr>
            <w:r>
              <w:t>5705008031</w:t>
            </w:r>
          </w:p>
        </w:tc>
        <w:tc>
          <w:tcPr>
            <w:tcW w:type="dxa" w:w="8561"/>
          </w:tcPr>
          <w:p>
            <w:pPr>
              <w:pStyle w:val="Smallintable"/>
            </w:pPr>
            <w:r>
              <w:t>Hand-made</w:t>
            </w:r>
          </w:p>
        </w:tc>
      </w:tr>
      <w:tr>
        <w:tc>
          <w:tcPr>
            <w:tcW w:type="dxa" w:w="1984"/>
          </w:tcPr>
          <w:p>
            <w:pPr>
              <w:pStyle w:val="Smallintable"/>
            </w:pPr>
            <w:r>
              <w:t>5705008091</w:t>
            </w:r>
          </w:p>
        </w:tc>
        <w:tc>
          <w:tcPr>
            <w:tcW w:type="dxa" w:w="8561"/>
          </w:tcPr>
          <w:p>
            <w:pPr>
              <w:pStyle w:val="Smallintable"/>
            </w:pPr>
            <w:r>
              <w:t>Hand-made</w:t>
            </w:r>
          </w:p>
        </w:tc>
      </w:tr>
      <w:tr>
        <w:tc>
          <w:tcPr>
            <w:tcW w:type="dxa" w:w="1984"/>
          </w:tcPr>
          <w:p>
            <w:pPr>
              <w:pStyle w:val="Smallintable"/>
            </w:pPr>
            <w:r>
              <w:t>5810101010</w:t>
            </w:r>
          </w:p>
        </w:tc>
        <w:tc>
          <w:tcPr>
            <w:tcW w:type="dxa" w:w="8561"/>
          </w:tcPr>
          <w:p>
            <w:pPr>
              <w:pStyle w:val="Smallintable"/>
            </w:pPr>
            <w:r>
              <w:t>Hand-made</w:t>
            </w:r>
          </w:p>
        </w:tc>
      </w:tr>
      <w:tr>
        <w:tc>
          <w:tcPr>
            <w:tcW w:type="dxa" w:w="1984"/>
          </w:tcPr>
          <w:p>
            <w:pPr>
              <w:pStyle w:val="Smallintable"/>
            </w:pPr>
            <w:r>
              <w:t>5810109010</w:t>
            </w:r>
          </w:p>
        </w:tc>
        <w:tc>
          <w:tcPr>
            <w:tcW w:type="dxa" w:w="8561"/>
          </w:tcPr>
          <w:p>
            <w:pPr>
              <w:pStyle w:val="Smallintable"/>
            </w:pPr>
            <w:r>
              <w:t>Hand-made</w:t>
            </w:r>
          </w:p>
        </w:tc>
      </w:tr>
      <w:tr>
        <w:tc>
          <w:tcPr>
            <w:tcW w:type="dxa" w:w="1984"/>
          </w:tcPr>
          <w:p>
            <w:pPr>
              <w:pStyle w:val="Smallintable"/>
            </w:pPr>
            <w:r>
              <w:t>5810911010</w:t>
            </w:r>
          </w:p>
        </w:tc>
        <w:tc>
          <w:tcPr>
            <w:tcW w:type="dxa" w:w="8561"/>
          </w:tcPr>
          <w:p>
            <w:pPr>
              <w:pStyle w:val="Smallintable"/>
            </w:pPr>
            <w:r>
              <w:t>Hand-made</w:t>
            </w:r>
          </w:p>
        </w:tc>
      </w:tr>
      <w:tr>
        <w:tc>
          <w:tcPr>
            <w:tcW w:type="dxa" w:w="1984"/>
          </w:tcPr>
          <w:p>
            <w:pPr>
              <w:pStyle w:val="Smallintable"/>
            </w:pPr>
            <w:r>
              <w:t>5810919010</w:t>
            </w:r>
          </w:p>
        </w:tc>
        <w:tc>
          <w:tcPr>
            <w:tcW w:type="dxa" w:w="8561"/>
          </w:tcPr>
          <w:p>
            <w:pPr>
              <w:pStyle w:val="Smallintable"/>
            </w:pPr>
            <w:r>
              <w:t>Hand-made</w:t>
            </w:r>
          </w:p>
        </w:tc>
      </w:tr>
      <w:tr>
        <w:tc>
          <w:tcPr>
            <w:tcW w:type="dxa" w:w="1984"/>
          </w:tcPr>
          <w:p>
            <w:pPr>
              <w:pStyle w:val="Smallintable"/>
            </w:pPr>
            <w:r>
              <w:t>5810921010</w:t>
            </w:r>
          </w:p>
        </w:tc>
        <w:tc>
          <w:tcPr>
            <w:tcW w:type="dxa" w:w="8561"/>
          </w:tcPr>
          <w:p>
            <w:pPr>
              <w:pStyle w:val="Smallintable"/>
            </w:pPr>
            <w:r>
              <w:t>Hand-made</w:t>
            </w:r>
          </w:p>
        </w:tc>
      </w:tr>
      <w:tr>
        <w:tc>
          <w:tcPr>
            <w:tcW w:type="dxa" w:w="1984"/>
          </w:tcPr>
          <w:p>
            <w:pPr>
              <w:pStyle w:val="Smallintable"/>
            </w:pPr>
            <w:r>
              <w:t>5810929010</w:t>
            </w:r>
          </w:p>
        </w:tc>
        <w:tc>
          <w:tcPr>
            <w:tcW w:type="dxa" w:w="8561"/>
          </w:tcPr>
          <w:p>
            <w:pPr>
              <w:pStyle w:val="Smallintable"/>
            </w:pPr>
            <w:r>
              <w:t>Hand-made</w:t>
            </w:r>
          </w:p>
        </w:tc>
      </w:tr>
      <w:tr>
        <w:tc>
          <w:tcPr>
            <w:tcW w:type="dxa" w:w="1984"/>
          </w:tcPr>
          <w:p>
            <w:pPr>
              <w:pStyle w:val="Smallintable"/>
            </w:pPr>
            <w:r>
              <w:t>5810991010</w:t>
            </w:r>
          </w:p>
        </w:tc>
        <w:tc>
          <w:tcPr>
            <w:tcW w:type="dxa" w:w="8561"/>
          </w:tcPr>
          <w:p>
            <w:pPr>
              <w:pStyle w:val="Smallintable"/>
            </w:pPr>
            <w:r>
              <w:t>Hand-made</w:t>
            </w:r>
          </w:p>
        </w:tc>
      </w:tr>
      <w:tr>
        <w:tc>
          <w:tcPr>
            <w:tcW w:type="dxa" w:w="1984"/>
          </w:tcPr>
          <w:p>
            <w:pPr>
              <w:pStyle w:val="Smallintable"/>
            </w:pPr>
            <w:r>
              <w:t>5810999010</w:t>
            </w:r>
          </w:p>
        </w:tc>
        <w:tc>
          <w:tcPr>
            <w:tcW w:type="dxa" w:w="8561"/>
          </w:tcPr>
          <w:p>
            <w:pPr>
              <w:pStyle w:val="Smallintable"/>
            </w:pPr>
            <w:r>
              <w:t>Hand-made</w:t>
            </w:r>
          </w:p>
        </w:tc>
      </w:tr>
      <w:tr>
        <w:tc>
          <w:tcPr>
            <w:tcW w:type="dxa" w:w="1984"/>
          </w:tcPr>
          <w:p>
            <w:pPr>
              <w:pStyle w:val="Smallintable"/>
            </w:pPr>
            <w:r>
              <w:t>6101902011</w:t>
            </w:r>
          </w:p>
        </w:tc>
        <w:tc>
          <w:tcPr>
            <w:tcW w:type="dxa" w:w="8561"/>
          </w:tcPr>
          <w:p>
            <w:pPr>
              <w:pStyle w:val="Smallintable"/>
            </w:pPr>
            <w:r>
              <w:t>Hand-made ponchos of fine animal hair</w:t>
            </w:r>
          </w:p>
        </w:tc>
      </w:tr>
      <w:tr>
        <w:tc>
          <w:tcPr>
            <w:tcW w:type="dxa" w:w="1984"/>
          </w:tcPr>
          <w:p>
            <w:pPr>
              <w:pStyle w:val="Smallintable"/>
            </w:pPr>
            <w:r>
              <w:t>6102101010</w:t>
            </w:r>
          </w:p>
        </w:tc>
        <w:tc>
          <w:tcPr>
            <w:tcW w:type="dxa" w:w="8561"/>
          </w:tcPr>
          <w:p>
            <w:pPr>
              <w:pStyle w:val="Smallintable"/>
            </w:pPr>
            <w:r>
              <w:t>Hand-made ponchos of fine animal hair</w:t>
            </w:r>
          </w:p>
        </w:tc>
      </w:tr>
      <w:tr>
        <w:tc>
          <w:tcPr>
            <w:tcW w:type="dxa" w:w="1984"/>
          </w:tcPr>
          <w:p>
            <w:pPr>
              <w:pStyle w:val="Smallintable"/>
            </w:pPr>
            <w:r>
              <w:t>6110121010</w:t>
            </w:r>
          </w:p>
        </w:tc>
        <w:tc>
          <w:tcPr>
            <w:tcW w:type="dxa" w:w="8561"/>
          </w:tcPr>
          <w:p>
            <w:pPr>
              <w:pStyle w:val="Smallintable"/>
            </w:pPr>
            <w:r>
              <w:t>Hand-made jerseys, pullovers (with or without sleeves)</w:t>
            </w:r>
          </w:p>
        </w:tc>
      </w:tr>
      <w:tr>
        <w:tc>
          <w:tcPr>
            <w:tcW w:type="dxa" w:w="1984"/>
          </w:tcPr>
          <w:p>
            <w:pPr>
              <w:pStyle w:val="Smallintable"/>
            </w:pPr>
            <w:r>
              <w:t>6110129010</w:t>
            </w:r>
          </w:p>
        </w:tc>
        <w:tc>
          <w:tcPr>
            <w:tcW w:type="dxa" w:w="8561"/>
          </w:tcPr>
          <w:p>
            <w:pPr>
              <w:pStyle w:val="Smallintable"/>
            </w:pPr>
            <w:r>
              <w:t>Hand-made jerseys, pullovers (with or without sleeves)</w:t>
            </w:r>
          </w:p>
        </w:tc>
      </w:tr>
      <w:tr>
        <w:tc>
          <w:tcPr>
            <w:tcW w:type="dxa" w:w="1984"/>
          </w:tcPr>
          <w:p>
            <w:pPr>
              <w:pStyle w:val="Smallintable"/>
            </w:pPr>
            <w:r>
              <w:t>6110191010</w:t>
            </w:r>
          </w:p>
        </w:tc>
        <w:tc>
          <w:tcPr>
            <w:tcW w:type="dxa" w:w="8561"/>
          </w:tcPr>
          <w:p>
            <w:pPr>
              <w:pStyle w:val="Smallintable"/>
            </w:pPr>
            <w:r>
              <w:t>Hand-made jerseys, pullovers (with or without sleeves)</w:t>
            </w:r>
          </w:p>
        </w:tc>
      </w:tr>
      <w:tr>
        <w:tc>
          <w:tcPr>
            <w:tcW w:type="dxa" w:w="1984"/>
          </w:tcPr>
          <w:p>
            <w:pPr>
              <w:pStyle w:val="Smallintable"/>
            </w:pPr>
            <w:r>
              <w:t>6110199010</w:t>
            </w:r>
          </w:p>
        </w:tc>
        <w:tc>
          <w:tcPr>
            <w:tcW w:type="dxa" w:w="8561"/>
          </w:tcPr>
          <w:p>
            <w:pPr>
              <w:pStyle w:val="Smallintable"/>
            </w:pPr>
            <w:r>
              <w:t>Hand-made jerseys, pullovers (with or without sleeves)</w:t>
            </w:r>
          </w:p>
        </w:tc>
      </w:tr>
      <w:tr>
        <w:tc>
          <w:tcPr>
            <w:tcW w:type="dxa" w:w="1984"/>
          </w:tcPr>
          <w:p>
            <w:pPr>
              <w:pStyle w:val="Smallintable"/>
            </w:pPr>
            <w:r>
              <w:t>6201110010</w:t>
            </w:r>
          </w:p>
        </w:tc>
        <w:tc>
          <w:tcPr>
            <w:tcW w:type="dxa" w:w="8561"/>
          </w:tcPr>
          <w:p>
            <w:pPr>
              <w:pStyle w:val="Smallintable"/>
            </w:pPr>
            <w:r>
              <w:t>Hand-made ponchos</w:t>
            </w:r>
          </w:p>
        </w:tc>
      </w:tr>
      <w:tr>
        <w:tc>
          <w:tcPr>
            <w:tcW w:type="dxa" w:w="1984"/>
          </w:tcPr>
          <w:p>
            <w:pPr>
              <w:pStyle w:val="Smallintable"/>
            </w:pPr>
            <w:r>
              <w:t>6201920010</w:t>
            </w:r>
          </w:p>
        </w:tc>
        <w:tc>
          <w:tcPr>
            <w:tcW w:type="dxa" w:w="8561"/>
          </w:tcPr>
          <w:p>
            <w:pPr>
              <w:pStyle w:val="Smallintable"/>
            </w:pPr>
            <w:r>
              <w:t>Hand-printed by the "batik" method</w:t>
            </w:r>
          </w:p>
        </w:tc>
      </w:tr>
      <w:tr>
        <w:tc>
          <w:tcPr>
            <w:tcW w:type="dxa" w:w="1984"/>
          </w:tcPr>
          <w:p>
            <w:pPr>
              <w:pStyle w:val="Smallintable"/>
            </w:pPr>
            <w:r>
              <w:t>6201990010</w:t>
            </w:r>
          </w:p>
        </w:tc>
        <w:tc>
          <w:tcPr>
            <w:tcW w:type="dxa" w:w="8561"/>
          </w:tcPr>
          <w:p>
            <w:pPr>
              <w:pStyle w:val="Smallintable"/>
            </w:pPr>
            <w:r>
              <w:t>Hand-printed by the "batik" method</w:t>
            </w:r>
          </w:p>
        </w:tc>
      </w:tr>
      <w:tr>
        <w:tc>
          <w:tcPr>
            <w:tcW w:type="dxa" w:w="1984"/>
          </w:tcPr>
          <w:p>
            <w:pPr>
              <w:pStyle w:val="Smallintable"/>
            </w:pPr>
            <w:r>
              <w:t>6202110010</w:t>
            </w:r>
          </w:p>
        </w:tc>
        <w:tc>
          <w:tcPr>
            <w:tcW w:type="dxa" w:w="8561"/>
          </w:tcPr>
          <w:p>
            <w:pPr>
              <w:pStyle w:val="Smallintable"/>
            </w:pPr>
            <w:r>
              <w:t>Hand-made ponchos</w:t>
            </w:r>
          </w:p>
        </w:tc>
      </w:tr>
      <w:tr>
        <w:tc>
          <w:tcPr>
            <w:tcW w:type="dxa" w:w="1984"/>
          </w:tcPr>
          <w:p>
            <w:pPr>
              <w:pStyle w:val="Smallintable"/>
            </w:pPr>
            <w:r>
              <w:t>6202110020</w:t>
            </w:r>
          </w:p>
        </w:tc>
        <w:tc>
          <w:tcPr>
            <w:tcW w:type="dxa" w:w="8561"/>
          </w:tcPr>
          <w:p>
            <w:pPr>
              <w:pStyle w:val="Smallintable"/>
            </w:pPr>
            <w:r>
              <w:t>Hand-made capes of wool</w:t>
            </w:r>
          </w:p>
        </w:tc>
      </w:tr>
      <w:tr>
        <w:tc>
          <w:tcPr>
            <w:tcW w:type="dxa" w:w="1984"/>
          </w:tcPr>
          <w:p>
            <w:pPr>
              <w:pStyle w:val="Smallintable"/>
            </w:pPr>
            <w:r>
              <w:t>6202920010</w:t>
            </w:r>
          </w:p>
        </w:tc>
        <w:tc>
          <w:tcPr>
            <w:tcW w:type="dxa" w:w="8561"/>
          </w:tcPr>
          <w:p>
            <w:pPr>
              <w:pStyle w:val="Smallintable"/>
            </w:pPr>
            <w:r>
              <w:t>Hand-printed by the "batik" method</w:t>
            </w:r>
          </w:p>
        </w:tc>
      </w:tr>
      <w:tr>
        <w:tc>
          <w:tcPr>
            <w:tcW w:type="dxa" w:w="1984"/>
          </w:tcPr>
          <w:p>
            <w:pPr>
              <w:pStyle w:val="Smallintable"/>
            </w:pPr>
            <w:r>
              <w:t>6202990010</w:t>
            </w:r>
          </w:p>
        </w:tc>
        <w:tc>
          <w:tcPr>
            <w:tcW w:type="dxa" w:w="8561"/>
          </w:tcPr>
          <w:p>
            <w:pPr>
              <w:pStyle w:val="Smallintable"/>
            </w:pPr>
            <w:r>
              <w:t>Hand-printed by the "batik" method</w:t>
            </w:r>
          </w:p>
        </w:tc>
      </w:tr>
      <w:tr>
        <w:tc>
          <w:tcPr>
            <w:tcW w:type="dxa" w:w="1984"/>
          </w:tcPr>
          <w:p>
            <w:pPr>
              <w:pStyle w:val="Smallintable"/>
            </w:pPr>
            <w:r>
              <w:t>6204120010</w:t>
            </w:r>
          </w:p>
        </w:tc>
        <w:tc>
          <w:tcPr>
            <w:tcW w:type="dxa" w:w="8561"/>
          </w:tcPr>
          <w:p>
            <w:pPr>
              <w:pStyle w:val="Smallintable"/>
            </w:pPr>
            <w:r>
              <w:t>Hand-printed by the "batik" method</w:t>
            </w:r>
          </w:p>
        </w:tc>
      </w:tr>
      <w:tr>
        <w:tc>
          <w:tcPr>
            <w:tcW w:type="dxa" w:w="1984"/>
          </w:tcPr>
          <w:p>
            <w:pPr>
              <w:pStyle w:val="Smallintable"/>
            </w:pPr>
            <w:r>
              <w:t>6204228010</w:t>
            </w:r>
          </w:p>
        </w:tc>
        <w:tc>
          <w:tcPr>
            <w:tcW w:type="dxa" w:w="8561"/>
          </w:tcPr>
          <w:p>
            <w:pPr>
              <w:pStyle w:val="Smallintable"/>
            </w:pPr>
            <w:r>
              <w:t>Hand-printed by the "batik" method</w:t>
            </w:r>
          </w:p>
        </w:tc>
      </w:tr>
      <w:tr>
        <w:tc>
          <w:tcPr>
            <w:tcW w:type="dxa" w:w="1984"/>
          </w:tcPr>
          <w:p>
            <w:pPr>
              <w:pStyle w:val="Smallintable"/>
            </w:pPr>
            <w:r>
              <w:t>6204299010</w:t>
            </w:r>
          </w:p>
        </w:tc>
        <w:tc>
          <w:tcPr>
            <w:tcW w:type="dxa" w:w="8561"/>
          </w:tcPr>
          <w:p>
            <w:pPr>
              <w:pStyle w:val="Smallintable"/>
            </w:pPr>
            <w:r>
              <w:t>Hand-printed by the "batik" method</w:t>
            </w:r>
          </w:p>
        </w:tc>
      </w:tr>
      <w:tr>
        <w:tc>
          <w:tcPr>
            <w:tcW w:type="dxa" w:w="1984"/>
          </w:tcPr>
          <w:p>
            <w:pPr>
              <w:pStyle w:val="Smallintable"/>
            </w:pPr>
            <w:r>
              <w:t>6204329010</w:t>
            </w:r>
          </w:p>
        </w:tc>
        <w:tc>
          <w:tcPr>
            <w:tcW w:type="dxa" w:w="8561"/>
          </w:tcPr>
          <w:p>
            <w:pPr>
              <w:pStyle w:val="Smallintable"/>
            </w:pPr>
            <w:r>
              <w:t>Hand-printed by the "batik" method</w:t>
            </w:r>
          </w:p>
        </w:tc>
      </w:tr>
      <w:tr>
        <w:tc>
          <w:tcPr>
            <w:tcW w:type="dxa" w:w="1984"/>
          </w:tcPr>
          <w:p>
            <w:pPr>
              <w:pStyle w:val="Smallintable"/>
            </w:pPr>
            <w:r>
              <w:t>6204399010</w:t>
            </w:r>
          </w:p>
        </w:tc>
        <w:tc>
          <w:tcPr>
            <w:tcW w:type="dxa" w:w="8561"/>
          </w:tcPr>
          <w:p>
            <w:pPr>
              <w:pStyle w:val="Smallintable"/>
            </w:pPr>
            <w:r>
              <w:t>Hand-printed by the "batik" method</w:t>
            </w:r>
          </w:p>
        </w:tc>
      </w:tr>
      <w:tr>
        <w:tc>
          <w:tcPr>
            <w:tcW w:type="dxa" w:w="1984"/>
          </w:tcPr>
          <w:p>
            <w:pPr>
              <w:pStyle w:val="Smallintable"/>
            </w:pPr>
            <w:r>
              <w:t>6204420010</w:t>
            </w:r>
          </w:p>
        </w:tc>
        <w:tc>
          <w:tcPr>
            <w:tcW w:type="dxa" w:w="8561"/>
          </w:tcPr>
          <w:p>
            <w:pPr>
              <w:pStyle w:val="Smallintable"/>
            </w:pPr>
            <w:r>
              <w:t>Hand-printed by the "batik" method</w:t>
            </w:r>
          </w:p>
        </w:tc>
      </w:tr>
      <w:tr>
        <w:tc>
          <w:tcPr>
            <w:tcW w:type="dxa" w:w="1984"/>
          </w:tcPr>
          <w:p>
            <w:pPr>
              <w:pStyle w:val="Smallintable"/>
            </w:pPr>
            <w:r>
              <w:t>6204440010</w:t>
            </w:r>
          </w:p>
        </w:tc>
        <w:tc>
          <w:tcPr>
            <w:tcW w:type="dxa" w:w="8561"/>
          </w:tcPr>
          <w:p>
            <w:pPr>
              <w:pStyle w:val="Smallintable"/>
            </w:pPr>
            <w:r>
              <w:t>Hand-printed by the "batik" method</w:t>
            </w:r>
          </w:p>
        </w:tc>
      </w:tr>
      <w:tr>
        <w:tc>
          <w:tcPr>
            <w:tcW w:type="dxa" w:w="1984"/>
          </w:tcPr>
          <w:p>
            <w:pPr>
              <w:pStyle w:val="Smallintable"/>
            </w:pPr>
            <w:r>
              <w:t>6204499010</w:t>
            </w:r>
          </w:p>
        </w:tc>
        <w:tc>
          <w:tcPr>
            <w:tcW w:type="dxa" w:w="8561"/>
          </w:tcPr>
          <w:p>
            <w:pPr>
              <w:pStyle w:val="Smallintable"/>
            </w:pPr>
            <w:r>
              <w:t>Hand-printed by the "batik" method</w:t>
            </w:r>
          </w:p>
        </w:tc>
      </w:tr>
      <w:tr>
        <w:tc>
          <w:tcPr>
            <w:tcW w:type="dxa" w:w="1984"/>
          </w:tcPr>
          <w:p>
            <w:pPr>
              <w:pStyle w:val="Smallintable"/>
            </w:pPr>
            <w:r>
              <w:t>6204510011</w:t>
            </w:r>
          </w:p>
        </w:tc>
        <w:tc>
          <w:tcPr>
            <w:tcW w:type="dxa" w:w="8561"/>
          </w:tcPr>
          <w:p>
            <w:pPr>
              <w:pStyle w:val="Smallintable"/>
            </w:pPr>
            <w:r>
              <w:t>Hand-made</w:t>
            </w:r>
          </w:p>
        </w:tc>
      </w:tr>
      <w:tr>
        <w:tc>
          <w:tcPr>
            <w:tcW w:type="dxa" w:w="1984"/>
          </w:tcPr>
          <w:p>
            <w:pPr>
              <w:pStyle w:val="Smallintable"/>
            </w:pPr>
            <w:r>
              <w:t>6204520010</w:t>
            </w:r>
          </w:p>
        </w:tc>
        <w:tc>
          <w:tcPr>
            <w:tcW w:type="dxa" w:w="8561"/>
          </w:tcPr>
          <w:p>
            <w:pPr>
              <w:pStyle w:val="Smallintable"/>
            </w:pPr>
            <w:r>
              <w:t>Hand-printed by the "batik" method</w:t>
            </w:r>
          </w:p>
        </w:tc>
      </w:tr>
      <w:tr>
        <w:tc>
          <w:tcPr>
            <w:tcW w:type="dxa" w:w="1984"/>
          </w:tcPr>
          <w:p>
            <w:pPr>
              <w:pStyle w:val="Smallintable"/>
            </w:pPr>
            <w:r>
              <w:t>6204530010</w:t>
            </w:r>
          </w:p>
        </w:tc>
        <w:tc>
          <w:tcPr>
            <w:tcW w:type="dxa" w:w="8561"/>
          </w:tcPr>
          <w:p>
            <w:pPr>
              <w:pStyle w:val="Smallintable"/>
            </w:pPr>
            <w:r>
              <w:t>Hand-printed by the "batik" method</w:t>
            </w:r>
          </w:p>
        </w:tc>
      </w:tr>
      <w:tr>
        <w:tc>
          <w:tcPr>
            <w:tcW w:type="dxa" w:w="1984"/>
          </w:tcPr>
          <w:p>
            <w:pPr>
              <w:pStyle w:val="Smallintable"/>
            </w:pPr>
            <w:r>
              <w:t>6204591010</w:t>
            </w:r>
          </w:p>
        </w:tc>
        <w:tc>
          <w:tcPr>
            <w:tcW w:type="dxa" w:w="8561"/>
          </w:tcPr>
          <w:p>
            <w:pPr>
              <w:pStyle w:val="Smallintable"/>
            </w:pPr>
            <w:r>
              <w:t>Hand-printed by the "batik" method</w:t>
            </w:r>
          </w:p>
        </w:tc>
      </w:tr>
      <w:tr>
        <w:tc>
          <w:tcPr>
            <w:tcW w:type="dxa" w:w="1984"/>
          </w:tcPr>
          <w:p>
            <w:pPr>
              <w:pStyle w:val="Smallintable"/>
            </w:pPr>
            <w:r>
              <w:t>6204599010</w:t>
            </w:r>
          </w:p>
        </w:tc>
        <w:tc>
          <w:tcPr>
            <w:tcW w:type="dxa" w:w="8561"/>
          </w:tcPr>
          <w:p>
            <w:pPr>
              <w:pStyle w:val="Smallintable"/>
            </w:pPr>
            <w:r>
              <w:t>Hand-printed by the "batik" method</w:t>
            </w:r>
          </w:p>
        </w:tc>
      </w:tr>
      <w:tr>
        <w:tc>
          <w:tcPr>
            <w:tcW w:type="dxa" w:w="1984"/>
          </w:tcPr>
          <w:p>
            <w:pPr>
              <w:pStyle w:val="Smallintable"/>
            </w:pPr>
            <w:r>
              <w:t>6204623110</w:t>
            </w:r>
          </w:p>
        </w:tc>
        <w:tc>
          <w:tcPr>
            <w:tcW w:type="dxa" w:w="8561"/>
          </w:tcPr>
          <w:p>
            <w:pPr>
              <w:pStyle w:val="Smallintable"/>
            </w:pPr>
            <w:r>
              <w:t>Hand-printed by the "batik" method</w:t>
            </w:r>
          </w:p>
        </w:tc>
      </w:tr>
      <w:tr>
        <w:tc>
          <w:tcPr>
            <w:tcW w:type="dxa" w:w="1984"/>
          </w:tcPr>
          <w:p>
            <w:pPr>
              <w:pStyle w:val="Smallintable"/>
            </w:pPr>
            <w:r>
              <w:t>6204623310</w:t>
            </w:r>
          </w:p>
        </w:tc>
        <w:tc>
          <w:tcPr>
            <w:tcW w:type="dxa" w:w="8561"/>
          </w:tcPr>
          <w:p>
            <w:pPr>
              <w:pStyle w:val="Smallintable"/>
            </w:pPr>
            <w:r>
              <w:t>Hand-printed by the "batik" method</w:t>
            </w:r>
          </w:p>
        </w:tc>
      </w:tr>
      <w:tr>
        <w:tc>
          <w:tcPr>
            <w:tcW w:type="dxa" w:w="1984"/>
          </w:tcPr>
          <w:p>
            <w:pPr>
              <w:pStyle w:val="Smallintable"/>
            </w:pPr>
            <w:r>
              <w:t>6204623910</w:t>
            </w:r>
          </w:p>
        </w:tc>
        <w:tc>
          <w:tcPr>
            <w:tcW w:type="dxa" w:w="8561"/>
          </w:tcPr>
          <w:p>
            <w:pPr>
              <w:pStyle w:val="Smallintable"/>
            </w:pPr>
            <w:r>
              <w:t>Hand-printed by the "batik" method</w:t>
            </w:r>
          </w:p>
        </w:tc>
      </w:tr>
      <w:tr>
        <w:tc>
          <w:tcPr>
            <w:tcW w:type="dxa" w:w="1984"/>
          </w:tcPr>
          <w:p>
            <w:pPr>
              <w:pStyle w:val="Smallintable"/>
            </w:pPr>
            <w:r>
              <w:t>6204625910</w:t>
            </w:r>
          </w:p>
        </w:tc>
        <w:tc>
          <w:tcPr>
            <w:tcW w:type="dxa" w:w="8561"/>
          </w:tcPr>
          <w:p>
            <w:pPr>
              <w:pStyle w:val="Smallintable"/>
            </w:pPr>
            <w:r>
              <w:t>Hand-printed by the "batik" method</w:t>
            </w:r>
          </w:p>
        </w:tc>
      </w:tr>
      <w:tr>
        <w:tc>
          <w:tcPr>
            <w:tcW w:type="dxa" w:w="1984"/>
          </w:tcPr>
          <w:p>
            <w:pPr>
              <w:pStyle w:val="Smallintable"/>
            </w:pPr>
            <w:r>
              <w:t>6204629010</w:t>
            </w:r>
          </w:p>
        </w:tc>
        <w:tc>
          <w:tcPr>
            <w:tcW w:type="dxa" w:w="8561"/>
          </w:tcPr>
          <w:p>
            <w:pPr>
              <w:pStyle w:val="Smallintable"/>
            </w:pPr>
            <w:r>
              <w:t>Hand-printed by the "batik" method</w:t>
            </w:r>
          </w:p>
        </w:tc>
      </w:tr>
      <w:tr>
        <w:tc>
          <w:tcPr>
            <w:tcW w:type="dxa" w:w="1984"/>
          </w:tcPr>
          <w:p>
            <w:pPr>
              <w:pStyle w:val="Smallintable"/>
            </w:pPr>
            <w:r>
              <w:t>6204631810</w:t>
            </w:r>
          </w:p>
        </w:tc>
        <w:tc>
          <w:tcPr>
            <w:tcW w:type="dxa" w:w="8561"/>
          </w:tcPr>
          <w:p>
            <w:pPr>
              <w:pStyle w:val="Smallintable"/>
            </w:pPr>
            <w:r>
              <w:t>Hand-printed by the "batik" method</w:t>
            </w:r>
          </w:p>
        </w:tc>
      </w:tr>
      <w:tr>
        <w:tc>
          <w:tcPr>
            <w:tcW w:type="dxa" w:w="1984"/>
          </w:tcPr>
          <w:p>
            <w:pPr>
              <w:pStyle w:val="Smallintable"/>
            </w:pPr>
            <w:r>
              <w:t>6204633910</w:t>
            </w:r>
          </w:p>
        </w:tc>
        <w:tc>
          <w:tcPr>
            <w:tcW w:type="dxa" w:w="8561"/>
          </w:tcPr>
          <w:p>
            <w:pPr>
              <w:pStyle w:val="Smallintable"/>
            </w:pPr>
            <w:r>
              <w:t>Hand-printed by the "batik" method</w:t>
            </w:r>
          </w:p>
        </w:tc>
      </w:tr>
      <w:tr>
        <w:tc>
          <w:tcPr>
            <w:tcW w:type="dxa" w:w="1984"/>
          </w:tcPr>
          <w:p>
            <w:pPr>
              <w:pStyle w:val="Smallintable"/>
            </w:pPr>
            <w:r>
              <w:t>6204639010</w:t>
            </w:r>
          </w:p>
        </w:tc>
        <w:tc>
          <w:tcPr>
            <w:tcW w:type="dxa" w:w="8561"/>
          </w:tcPr>
          <w:p>
            <w:pPr>
              <w:pStyle w:val="Smallintable"/>
            </w:pPr>
            <w:r>
              <w:t>Hand-printed by the "batik" method</w:t>
            </w:r>
          </w:p>
        </w:tc>
      </w:tr>
      <w:tr>
        <w:tc>
          <w:tcPr>
            <w:tcW w:type="dxa" w:w="1984"/>
          </w:tcPr>
          <w:p>
            <w:pPr>
              <w:pStyle w:val="Smallintable"/>
            </w:pPr>
            <w:r>
              <w:t>6204691810</w:t>
            </w:r>
          </w:p>
        </w:tc>
        <w:tc>
          <w:tcPr>
            <w:tcW w:type="dxa" w:w="8561"/>
          </w:tcPr>
          <w:p>
            <w:pPr>
              <w:pStyle w:val="Smallintable"/>
            </w:pPr>
            <w:r>
              <w:t>Hand-printed by the "batik" method</w:t>
            </w:r>
          </w:p>
        </w:tc>
      </w:tr>
      <w:tr>
        <w:tc>
          <w:tcPr>
            <w:tcW w:type="dxa" w:w="1984"/>
          </w:tcPr>
          <w:p>
            <w:pPr>
              <w:pStyle w:val="Smallintable"/>
            </w:pPr>
            <w:r>
              <w:t>6204693910</w:t>
            </w:r>
          </w:p>
        </w:tc>
        <w:tc>
          <w:tcPr>
            <w:tcW w:type="dxa" w:w="8561"/>
          </w:tcPr>
          <w:p>
            <w:pPr>
              <w:pStyle w:val="Smallintable"/>
            </w:pPr>
            <w:r>
              <w:t>Hand-printed by the "batik" method</w:t>
            </w:r>
          </w:p>
        </w:tc>
      </w:tr>
      <w:tr>
        <w:tc>
          <w:tcPr>
            <w:tcW w:type="dxa" w:w="1984"/>
          </w:tcPr>
          <w:p>
            <w:pPr>
              <w:pStyle w:val="Smallintable"/>
            </w:pPr>
            <w:r>
              <w:t>6204695010</w:t>
            </w:r>
          </w:p>
        </w:tc>
        <w:tc>
          <w:tcPr>
            <w:tcW w:type="dxa" w:w="8561"/>
          </w:tcPr>
          <w:p>
            <w:pPr>
              <w:pStyle w:val="Smallintable"/>
            </w:pPr>
            <w:r>
              <w:t>Hand-printed by the "batik" method</w:t>
            </w:r>
          </w:p>
        </w:tc>
      </w:tr>
      <w:tr>
        <w:tc>
          <w:tcPr>
            <w:tcW w:type="dxa" w:w="1984"/>
          </w:tcPr>
          <w:p>
            <w:pPr>
              <w:pStyle w:val="Smallintable"/>
            </w:pPr>
            <w:r>
              <w:t>6204699010</w:t>
            </w:r>
          </w:p>
        </w:tc>
        <w:tc>
          <w:tcPr>
            <w:tcW w:type="dxa" w:w="8561"/>
          </w:tcPr>
          <w:p>
            <w:pPr>
              <w:pStyle w:val="Smallintable"/>
            </w:pPr>
            <w:r>
              <w:t>Hand-printed by the "batik" method</w:t>
            </w:r>
          </w:p>
        </w:tc>
      </w:tr>
      <w:tr>
        <w:tc>
          <w:tcPr>
            <w:tcW w:type="dxa" w:w="1984"/>
          </w:tcPr>
          <w:p>
            <w:pPr>
              <w:pStyle w:val="Smallintable"/>
            </w:pPr>
            <w:r>
              <w:t>6205200010</w:t>
            </w:r>
          </w:p>
        </w:tc>
        <w:tc>
          <w:tcPr>
            <w:tcW w:type="dxa" w:w="8561"/>
          </w:tcPr>
          <w:p>
            <w:pPr>
              <w:pStyle w:val="Smallintable"/>
            </w:pPr>
            <w:r>
              <w:t>Hand-printed by the "batik" method</w:t>
            </w:r>
          </w:p>
        </w:tc>
      </w:tr>
      <w:tr>
        <w:tc>
          <w:tcPr>
            <w:tcW w:type="dxa" w:w="1984"/>
          </w:tcPr>
          <w:p>
            <w:pPr>
              <w:pStyle w:val="Smallintable"/>
            </w:pPr>
            <w:r>
              <w:t>6205901010</w:t>
            </w:r>
          </w:p>
        </w:tc>
        <w:tc>
          <w:tcPr>
            <w:tcW w:type="dxa" w:w="8561"/>
          </w:tcPr>
          <w:p>
            <w:pPr>
              <w:pStyle w:val="Smallintable"/>
            </w:pPr>
            <w:r>
              <w:t>Hand-printed by the "batik" method</w:t>
            </w:r>
          </w:p>
        </w:tc>
      </w:tr>
      <w:tr>
        <w:tc>
          <w:tcPr>
            <w:tcW w:type="dxa" w:w="1984"/>
          </w:tcPr>
          <w:p>
            <w:pPr>
              <w:pStyle w:val="Smallintable"/>
            </w:pPr>
            <w:r>
              <w:t>6206300010</w:t>
            </w:r>
          </w:p>
        </w:tc>
        <w:tc>
          <w:tcPr>
            <w:tcW w:type="dxa" w:w="8561"/>
          </w:tcPr>
          <w:p>
            <w:pPr>
              <w:pStyle w:val="Smallintable"/>
            </w:pPr>
            <w:r>
              <w:t>Hand-printed by the "batik" method</w:t>
            </w:r>
          </w:p>
        </w:tc>
      </w:tr>
      <w:tr>
        <w:tc>
          <w:tcPr>
            <w:tcW w:type="dxa" w:w="1984"/>
          </w:tcPr>
          <w:p>
            <w:pPr>
              <w:pStyle w:val="Smallintable"/>
            </w:pPr>
            <w:r>
              <w:t>6206901010</w:t>
            </w:r>
          </w:p>
        </w:tc>
        <w:tc>
          <w:tcPr>
            <w:tcW w:type="dxa" w:w="8561"/>
          </w:tcPr>
          <w:p>
            <w:pPr>
              <w:pStyle w:val="Smallintable"/>
            </w:pPr>
            <w:r>
              <w:t>Hand-printed by the "batik" method</w:t>
            </w:r>
          </w:p>
        </w:tc>
      </w:tr>
      <w:tr>
        <w:tc>
          <w:tcPr>
            <w:tcW w:type="dxa" w:w="1984"/>
          </w:tcPr>
          <w:p>
            <w:pPr>
              <w:pStyle w:val="Smallintable"/>
            </w:pPr>
            <w:r>
              <w:t>6207910091</w:t>
            </w:r>
          </w:p>
        </w:tc>
        <w:tc>
          <w:tcPr>
            <w:tcW w:type="dxa" w:w="8561"/>
          </w:tcPr>
          <w:p>
            <w:pPr>
              <w:pStyle w:val="Smallintable"/>
            </w:pPr>
            <w:r>
              <w:t>Hand-printed by the "batik" method</w:t>
            </w:r>
          </w:p>
        </w:tc>
      </w:tr>
      <w:tr>
        <w:tc>
          <w:tcPr>
            <w:tcW w:type="dxa" w:w="1984"/>
          </w:tcPr>
          <w:p>
            <w:pPr>
              <w:pStyle w:val="Smallintable"/>
            </w:pPr>
            <w:r>
              <w:t>6207999091</w:t>
            </w:r>
          </w:p>
        </w:tc>
        <w:tc>
          <w:tcPr>
            <w:tcW w:type="dxa" w:w="8561"/>
          </w:tcPr>
          <w:p>
            <w:pPr>
              <w:pStyle w:val="Smallintable"/>
            </w:pPr>
            <w:r>
              <w:t>Hand-printed by the "batik" method</w:t>
            </w:r>
          </w:p>
        </w:tc>
      </w:tr>
      <w:tr>
        <w:tc>
          <w:tcPr>
            <w:tcW w:type="dxa" w:w="1984"/>
          </w:tcPr>
          <w:p>
            <w:pPr>
              <w:pStyle w:val="Smallintable"/>
            </w:pPr>
            <w:r>
              <w:t>6208910018</w:t>
            </w:r>
          </w:p>
        </w:tc>
        <w:tc>
          <w:tcPr>
            <w:tcW w:type="dxa" w:w="8561"/>
          </w:tcPr>
          <w:p>
            <w:pPr>
              <w:pStyle w:val="Smallintable"/>
            </w:pPr>
            <w:r>
              <w:t>Hand-printed by the "batik" method</w:t>
            </w:r>
          </w:p>
        </w:tc>
      </w:tr>
      <w:tr>
        <w:tc>
          <w:tcPr>
            <w:tcW w:type="dxa" w:w="1984"/>
          </w:tcPr>
          <w:p>
            <w:pPr>
              <w:pStyle w:val="Smallintable"/>
            </w:pPr>
            <w:r>
              <w:t>6208990091</w:t>
            </w:r>
          </w:p>
        </w:tc>
        <w:tc>
          <w:tcPr>
            <w:tcW w:type="dxa" w:w="8561"/>
          </w:tcPr>
          <w:p>
            <w:pPr>
              <w:pStyle w:val="Smallintable"/>
            </w:pPr>
            <w:r>
              <w:t>Hand-printed by the "batik" method</w:t>
            </w:r>
          </w:p>
        </w:tc>
      </w:tr>
      <w:tr>
        <w:tc>
          <w:tcPr>
            <w:tcW w:type="dxa" w:w="1984"/>
          </w:tcPr>
          <w:p>
            <w:pPr>
              <w:pStyle w:val="Smallintable"/>
            </w:pPr>
            <w:r>
              <w:t>6213200010</w:t>
            </w:r>
          </w:p>
        </w:tc>
        <w:tc>
          <w:tcPr>
            <w:tcW w:type="dxa" w:w="8561"/>
          </w:tcPr>
          <w:p>
            <w:pPr>
              <w:pStyle w:val="Smallintable"/>
            </w:pPr>
            <w:r>
              <w:t>Hand-made</w:t>
            </w:r>
          </w:p>
        </w:tc>
      </w:tr>
      <w:tr>
        <w:tc>
          <w:tcPr>
            <w:tcW w:type="dxa" w:w="1984"/>
          </w:tcPr>
          <w:p>
            <w:pPr>
              <w:pStyle w:val="Smallintable"/>
            </w:pPr>
            <w:r>
              <w:t>6214100010</w:t>
            </w:r>
          </w:p>
        </w:tc>
        <w:tc>
          <w:tcPr>
            <w:tcW w:type="dxa" w:w="8561"/>
          </w:tcPr>
          <w:p>
            <w:pPr>
              <w:pStyle w:val="Smallintable"/>
            </w:pPr>
            <w:r>
              <w:t>Hand-made</w:t>
            </w:r>
          </w:p>
        </w:tc>
      </w:tr>
      <w:tr>
        <w:tc>
          <w:tcPr>
            <w:tcW w:type="dxa" w:w="1984"/>
          </w:tcPr>
          <w:p>
            <w:pPr>
              <w:pStyle w:val="Smallintable"/>
            </w:pPr>
            <w:r>
              <w:t>6214200010</w:t>
            </w:r>
          </w:p>
        </w:tc>
        <w:tc>
          <w:tcPr>
            <w:tcW w:type="dxa" w:w="8561"/>
          </w:tcPr>
          <w:p>
            <w:pPr>
              <w:pStyle w:val="Smallintable"/>
            </w:pPr>
            <w:r>
              <w:t>Hand-made</w:t>
            </w:r>
          </w:p>
        </w:tc>
      </w:tr>
      <w:tr>
        <w:tc>
          <w:tcPr>
            <w:tcW w:type="dxa" w:w="1984"/>
          </w:tcPr>
          <w:p>
            <w:pPr>
              <w:pStyle w:val="Smallintable"/>
            </w:pPr>
            <w:r>
              <w:t>6214300010</w:t>
            </w:r>
          </w:p>
        </w:tc>
        <w:tc>
          <w:tcPr>
            <w:tcW w:type="dxa" w:w="8561"/>
          </w:tcPr>
          <w:p>
            <w:pPr>
              <w:pStyle w:val="Smallintable"/>
            </w:pPr>
            <w:r>
              <w:t>Hand-made</w:t>
            </w:r>
          </w:p>
        </w:tc>
      </w:tr>
      <w:tr>
        <w:tc>
          <w:tcPr>
            <w:tcW w:type="dxa" w:w="1984"/>
          </w:tcPr>
          <w:p>
            <w:pPr>
              <w:pStyle w:val="Smallintable"/>
            </w:pPr>
            <w:r>
              <w:t>6214400010</w:t>
            </w:r>
          </w:p>
        </w:tc>
        <w:tc>
          <w:tcPr>
            <w:tcW w:type="dxa" w:w="8561"/>
          </w:tcPr>
          <w:p>
            <w:pPr>
              <w:pStyle w:val="Smallintable"/>
            </w:pPr>
            <w:r>
              <w:t>Hand-made</w:t>
            </w:r>
          </w:p>
        </w:tc>
      </w:tr>
      <w:tr>
        <w:tc>
          <w:tcPr>
            <w:tcW w:type="dxa" w:w="1984"/>
          </w:tcPr>
          <w:p>
            <w:pPr>
              <w:pStyle w:val="Smallintable"/>
            </w:pPr>
            <w:r>
              <w:t>6214900011</w:t>
            </w:r>
          </w:p>
        </w:tc>
        <w:tc>
          <w:tcPr>
            <w:tcW w:type="dxa" w:w="8561"/>
          </w:tcPr>
          <w:p>
            <w:pPr>
              <w:pStyle w:val="Smallintable"/>
            </w:pPr>
            <w:r>
              <w:t>Hand-made</w:t>
            </w:r>
          </w:p>
        </w:tc>
      </w:tr>
      <w:tr>
        <w:tc>
          <w:tcPr>
            <w:tcW w:type="dxa" w:w="1984"/>
          </w:tcPr>
          <w:p>
            <w:pPr>
              <w:pStyle w:val="Smallintable"/>
            </w:pPr>
            <w:r>
              <w:t>6214900091</w:t>
            </w:r>
          </w:p>
        </w:tc>
        <w:tc>
          <w:tcPr>
            <w:tcW w:type="dxa" w:w="8561"/>
          </w:tcPr>
          <w:p>
            <w:pPr>
              <w:pStyle w:val="Smallintable"/>
            </w:pPr>
            <w:r>
              <w:t>Hand-made</w:t>
            </w:r>
          </w:p>
        </w:tc>
      </w:tr>
      <w:tr>
        <w:tc>
          <w:tcPr>
            <w:tcW w:type="dxa" w:w="1984"/>
          </w:tcPr>
          <w:p>
            <w:pPr>
              <w:pStyle w:val="Smallintable"/>
            </w:pPr>
            <w:r>
              <w:t>6215100010</w:t>
            </w:r>
          </w:p>
        </w:tc>
        <w:tc>
          <w:tcPr>
            <w:tcW w:type="dxa" w:w="8561"/>
          </w:tcPr>
          <w:p>
            <w:pPr>
              <w:pStyle w:val="Smallintable"/>
            </w:pPr>
            <w:r>
              <w:t>Hand-made</w:t>
            </w:r>
          </w:p>
        </w:tc>
      </w:tr>
      <w:tr>
        <w:tc>
          <w:tcPr>
            <w:tcW w:type="dxa" w:w="1984"/>
          </w:tcPr>
          <w:p>
            <w:pPr>
              <w:pStyle w:val="Smallintable"/>
            </w:pPr>
            <w:r>
              <w:t>6215200010</w:t>
            </w:r>
          </w:p>
        </w:tc>
        <w:tc>
          <w:tcPr>
            <w:tcW w:type="dxa" w:w="8561"/>
          </w:tcPr>
          <w:p>
            <w:pPr>
              <w:pStyle w:val="Smallintable"/>
            </w:pPr>
            <w:r>
              <w:t>Hand-made</w:t>
            </w:r>
          </w:p>
        </w:tc>
      </w:tr>
      <w:tr>
        <w:tc>
          <w:tcPr>
            <w:tcW w:type="dxa" w:w="1984"/>
          </w:tcPr>
          <w:p>
            <w:pPr>
              <w:pStyle w:val="Smallintable"/>
            </w:pPr>
            <w:r>
              <w:t>6215900010</w:t>
            </w:r>
          </w:p>
        </w:tc>
        <w:tc>
          <w:tcPr>
            <w:tcW w:type="dxa" w:w="8561"/>
          </w:tcPr>
          <w:p>
            <w:pPr>
              <w:pStyle w:val="Smallintable"/>
            </w:pPr>
            <w:r>
              <w:t>Hand-made</w:t>
            </w:r>
          </w:p>
        </w:tc>
      </w:tr>
      <w:tr>
        <w:tc>
          <w:tcPr>
            <w:tcW w:type="dxa" w:w="1984"/>
          </w:tcPr>
          <w:p>
            <w:pPr>
              <w:pStyle w:val="Smallintable"/>
            </w:pPr>
            <w:r>
              <w:t>6217100010</w:t>
            </w:r>
          </w:p>
        </w:tc>
        <w:tc>
          <w:tcPr>
            <w:tcW w:type="dxa" w:w="8561"/>
          </w:tcPr>
          <w:p>
            <w:pPr>
              <w:pStyle w:val="Smallintable"/>
            </w:pPr>
            <w:r>
              <w:t>Hand-made</w:t>
            </w:r>
          </w:p>
        </w:tc>
      </w:tr>
      <w:tr>
        <w:tc>
          <w:tcPr>
            <w:tcW w:type="dxa" w:w="1984"/>
          </w:tcPr>
          <w:p>
            <w:pPr>
              <w:pStyle w:val="Smallintable"/>
            </w:pPr>
            <w:r>
              <w:t>6301209010</w:t>
            </w:r>
          </w:p>
        </w:tc>
        <w:tc>
          <w:tcPr>
            <w:tcW w:type="dxa" w:w="8561"/>
          </w:tcPr>
          <w:p>
            <w:pPr>
              <w:pStyle w:val="Smallintable"/>
            </w:pPr>
            <w:r>
              <w:t>Hand-made</w:t>
            </w:r>
          </w:p>
        </w:tc>
      </w:tr>
      <w:tr>
        <w:tc>
          <w:tcPr>
            <w:tcW w:type="dxa" w:w="1984"/>
          </w:tcPr>
          <w:p>
            <w:pPr>
              <w:pStyle w:val="Smallintable"/>
            </w:pPr>
            <w:r>
              <w:t>6301309010</w:t>
            </w:r>
          </w:p>
        </w:tc>
        <w:tc>
          <w:tcPr>
            <w:tcW w:type="dxa" w:w="8561"/>
          </w:tcPr>
          <w:p>
            <w:pPr>
              <w:pStyle w:val="Smallintable"/>
            </w:pPr>
            <w:r>
              <w:t>Hand-made</w:t>
            </w:r>
          </w:p>
        </w:tc>
      </w:tr>
      <w:tr>
        <w:tc>
          <w:tcPr>
            <w:tcW w:type="dxa" w:w="1984"/>
          </w:tcPr>
          <w:p>
            <w:pPr>
              <w:pStyle w:val="Smallintable"/>
            </w:pPr>
            <w:r>
              <w:t>6301409091</w:t>
            </w:r>
          </w:p>
        </w:tc>
        <w:tc>
          <w:tcPr>
            <w:tcW w:type="dxa" w:w="8561"/>
          </w:tcPr>
          <w:p>
            <w:pPr>
              <w:pStyle w:val="Smallintable"/>
            </w:pPr>
            <w:r>
              <w:t>Hand-made</w:t>
            </w:r>
          </w:p>
        </w:tc>
      </w:tr>
      <w:tr>
        <w:tc>
          <w:tcPr>
            <w:tcW w:type="dxa" w:w="1984"/>
          </w:tcPr>
          <w:p>
            <w:pPr>
              <w:pStyle w:val="Smallintable"/>
            </w:pPr>
            <w:r>
              <w:t>6301909021</w:t>
            </w:r>
          </w:p>
        </w:tc>
        <w:tc>
          <w:tcPr>
            <w:tcW w:type="dxa" w:w="8561"/>
          </w:tcPr>
          <w:p>
            <w:pPr>
              <w:pStyle w:val="Smallintable"/>
            </w:pPr>
            <w:r>
              <w:t>Of artificial fibres</w:t>
            </w:r>
          </w:p>
        </w:tc>
      </w:tr>
      <w:tr>
        <w:tc>
          <w:tcPr>
            <w:tcW w:type="dxa" w:w="1984"/>
          </w:tcPr>
          <w:p>
            <w:pPr>
              <w:pStyle w:val="Smallintable"/>
            </w:pPr>
            <w:r>
              <w:t>6301909029</w:t>
            </w:r>
          </w:p>
        </w:tc>
        <w:tc>
          <w:tcPr>
            <w:tcW w:type="dxa" w:w="8561"/>
          </w:tcPr>
          <w:p>
            <w:pPr>
              <w:pStyle w:val="Smallintable"/>
            </w:pPr>
            <w:r>
              <w:t>Other</w:t>
            </w:r>
          </w:p>
        </w:tc>
      </w:tr>
      <w:tr>
        <w:tc>
          <w:tcPr>
            <w:tcW w:type="dxa" w:w="1984"/>
          </w:tcPr>
          <w:p>
            <w:pPr>
              <w:pStyle w:val="Smallintable"/>
            </w:pPr>
            <w:r>
              <w:t>6302210021</w:t>
            </w:r>
          </w:p>
        </w:tc>
        <w:tc>
          <w:tcPr>
            <w:tcW w:type="dxa" w:w="8561"/>
          </w:tcPr>
          <w:p>
            <w:pPr>
              <w:pStyle w:val="Smallintable"/>
            </w:pPr>
            <w:r>
              <w:t>Hand-printed by the "batik" method</w:t>
            </w:r>
          </w:p>
        </w:tc>
      </w:tr>
      <w:tr>
        <w:tc>
          <w:tcPr>
            <w:tcW w:type="dxa" w:w="1984"/>
          </w:tcPr>
          <w:p>
            <w:pPr>
              <w:pStyle w:val="Smallintable"/>
            </w:pPr>
            <w:r>
              <w:t>6302210081</w:t>
            </w:r>
          </w:p>
        </w:tc>
        <w:tc>
          <w:tcPr>
            <w:tcW w:type="dxa" w:w="8561"/>
          </w:tcPr>
          <w:p>
            <w:pPr>
              <w:pStyle w:val="Smallintable"/>
            </w:pPr>
            <w:r>
              <w:t>Hand-printed by the "batik" method</w:t>
            </w:r>
          </w:p>
        </w:tc>
      </w:tr>
      <w:tr>
        <w:tc>
          <w:tcPr>
            <w:tcW w:type="dxa" w:w="1984"/>
          </w:tcPr>
          <w:p>
            <w:pPr>
              <w:pStyle w:val="Smallintable"/>
            </w:pPr>
            <w:r>
              <w:t>6302510010</w:t>
            </w:r>
          </w:p>
        </w:tc>
        <w:tc>
          <w:tcPr>
            <w:tcW w:type="dxa" w:w="8561"/>
          </w:tcPr>
          <w:p>
            <w:pPr>
              <w:pStyle w:val="Smallintable"/>
            </w:pPr>
            <w:r>
              <w:t>Hand-printed by the "batik" method</w:t>
            </w:r>
          </w:p>
        </w:tc>
      </w:tr>
      <w:tr>
        <w:tc>
          <w:tcPr>
            <w:tcW w:type="dxa" w:w="1984"/>
          </w:tcPr>
          <w:p>
            <w:pPr>
              <w:pStyle w:val="Smallintable"/>
            </w:pPr>
            <w:r>
              <w:t>6302910010</w:t>
            </w:r>
          </w:p>
        </w:tc>
        <w:tc>
          <w:tcPr>
            <w:tcW w:type="dxa" w:w="8561"/>
          </w:tcPr>
          <w:p>
            <w:pPr>
              <w:pStyle w:val="Smallintable"/>
            </w:pPr>
            <w:r>
              <w:t>Hand-printed by the "batik" method</w:t>
            </w:r>
          </w:p>
        </w:tc>
      </w:tr>
      <w:tr>
        <w:tc>
          <w:tcPr>
            <w:tcW w:type="dxa" w:w="1984"/>
          </w:tcPr>
          <w:p>
            <w:pPr>
              <w:pStyle w:val="Smallintable"/>
            </w:pPr>
            <w:r>
              <w:t>6303910091</w:t>
            </w:r>
          </w:p>
        </w:tc>
        <w:tc>
          <w:tcPr>
            <w:tcW w:type="dxa" w:w="8561"/>
          </w:tcPr>
          <w:p>
            <w:pPr>
              <w:pStyle w:val="Smallintable"/>
            </w:pPr>
            <w:r>
              <w:t>Hand-printed by the "batik" method</w:t>
            </w:r>
          </w:p>
        </w:tc>
      </w:tr>
      <w:tr>
        <w:tc>
          <w:tcPr>
            <w:tcW w:type="dxa" w:w="1984"/>
          </w:tcPr>
          <w:p>
            <w:pPr>
              <w:pStyle w:val="Smallintable"/>
            </w:pPr>
            <w:r>
              <w:t>6303999031</w:t>
            </w:r>
          </w:p>
        </w:tc>
        <w:tc>
          <w:tcPr>
            <w:tcW w:type="dxa" w:w="8561"/>
          </w:tcPr>
          <w:p>
            <w:pPr>
              <w:pStyle w:val="Smallintable"/>
            </w:pPr>
            <w:r>
              <w:t>Hand-made</w:t>
            </w:r>
          </w:p>
        </w:tc>
      </w:tr>
      <w:tr>
        <w:tc>
          <w:tcPr>
            <w:tcW w:type="dxa" w:w="1984"/>
          </w:tcPr>
          <w:p>
            <w:pPr>
              <w:pStyle w:val="Smallintable"/>
            </w:pPr>
            <w:r>
              <w:t>6304191010</w:t>
            </w:r>
          </w:p>
        </w:tc>
        <w:tc>
          <w:tcPr>
            <w:tcW w:type="dxa" w:w="8561"/>
          </w:tcPr>
          <w:p>
            <w:pPr>
              <w:pStyle w:val="Smallintable"/>
            </w:pPr>
            <w:r>
              <w:t>Hand-printed by the "batik" method</w:t>
            </w:r>
          </w:p>
        </w:tc>
      </w:tr>
      <w:tr>
        <w:tc>
          <w:tcPr>
            <w:tcW w:type="dxa" w:w="1984"/>
          </w:tcPr>
          <w:p>
            <w:pPr>
              <w:pStyle w:val="Smallintable"/>
            </w:pPr>
            <w:r>
              <w:t>6304920010</w:t>
            </w:r>
          </w:p>
        </w:tc>
        <w:tc>
          <w:tcPr>
            <w:tcW w:type="dxa" w:w="8561"/>
          </w:tcPr>
          <w:p>
            <w:pPr>
              <w:pStyle w:val="Smallintable"/>
            </w:pPr>
            <w:r>
              <w:t>Hand-printed by the "batik" method</w:t>
            </w:r>
          </w:p>
        </w:tc>
      </w:tr>
      <w:tr>
        <w:tc>
          <w:tcPr>
            <w:tcW w:type="dxa" w:w="1984"/>
          </w:tcPr>
          <w:p>
            <w:pPr>
              <w:pStyle w:val="Smallintable"/>
            </w:pPr>
            <w:r>
              <w:t>6306900011</w:t>
            </w:r>
          </w:p>
        </w:tc>
        <w:tc>
          <w:tcPr>
            <w:tcW w:type="dxa" w:w="8561"/>
          </w:tcPr>
          <w:p>
            <w:pPr>
              <w:pStyle w:val="Smallintable"/>
            </w:pPr>
            <w:r>
              <w:t>Hammocks, hand-made</w:t>
            </w:r>
          </w:p>
        </w:tc>
      </w:tr>
      <w:tr>
        <w:tc>
          <w:tcPr>
            <w:tcW w:type="dxa" w:w="1984"/>
          </w:tcPr>
          <w:p>
            <w:pPr>
              <w:pStyle w:val="Smallintable"/>
            </w:pPr>
            <w:r>
              <w:t>6307109010</w:t>
            </w:r>
          </w:p>
        </w:tc>
        <w:tc>
          <w:tcPr>
            <w:tcW w:type="dxa" w:w="8561"/>
          </w:tcPr>
          <w:p>
            <w:pPr>
              <w:pStyle w:val="Smallintable"/>
            </w:pPr>
            <w:r>
              <w:t>Hand-made</w:t>
            </w:r>
          </w:p>
        </w:tc>
      </w:tr>
      <w:tr>
        <w:tc>
          <w:tcPr>
            <w:tcW w:type="dxa" w:w="1984"/>
          </w:tcPr>
          <w:p>
            <w:pPr>
              <w:pStyle w:val="Smallintable"/>
            </w:pPr>
            <w:r>
              <w:t>6307909891</w:t>
            </w:r>
          </w:p>
        </w:tc>
        <w:tc>
          <w:tcPr>
            <w:tcW w:type="dxa" w:w="8561"/>
          </w:tcPr>
          <w:p>
            <w:pPr>
              <w:pStyle w:val="Smallintable"/>
            </w:pPr>
            <w:r>
              <w:t>Hand-made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5208510011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5208510091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5208520011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5208520091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5208591011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5208591091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5208599011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5208599091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5209510011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5209510091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5209520011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5209520091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5209590011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5209590091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5212151011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5212151091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5212159011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5212159091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5212251011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5212251091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5212259011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5212259091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5608900010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5701101010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5701901010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5701909010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5704200010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5704900010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5705003010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5705008031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5705008091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5810101010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5810109010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5810911010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5810919010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5810921010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5810929010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5810991010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5810999010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6101902011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6102101010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6110121010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6110129010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6110191010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6110199010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6201110010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6201920010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6201990010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6202110010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6202110020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6202920010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6202990010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6204120010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6204228010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6204299010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6204329010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6204399010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6204420010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6204440010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6204499010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6204510011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6204520010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6204530010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6204591010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6204599010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6204623110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6204623310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6204623910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6204625910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6204629010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6204631810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6204633910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6204639010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6204691810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6204693910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6204695010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6204699010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6205200010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6205901010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6206300010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6206901010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6207910091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6207999091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6208910018</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6208990091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6213200010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6214100010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6214200010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6214300010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6214400010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6214900011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6214900091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6215100010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6215200010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6215900010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6217100010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6301209010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6301309010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6301409091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6301909021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6301909029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6302210021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6302210081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6302510010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6302910010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6303910091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6303999031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6304191010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6304920010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6306900011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6307109010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11,067,000.00</w:t>
            </w:r>
          </w:p>
        </w:tc>
        <w:tc>
          <w:tcPr>
            <w:tcW w:type="dxa" w:w="1417"/>
          </w:tcPr>
          <w:p>
            <w:pPr>
              <w:pStyle w:val="Smallintable"/>
            </w:pPr>
            <w:r>
              <w:t xml:space="preserve"> </w:t>
            </w:r>
          </w:p>
        </w:tc>
        <w:tc>
          <w:tcPr>
            <w:tcW w:type="dxa" w:w="1417"/>
          </w:tcPr>
          <w:p>
            <w:pPr>
              <w:pStyle w:val="Smallintable"/>
            </w:pPr>
            <w:r>
              <w:t>EUR</w:t>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