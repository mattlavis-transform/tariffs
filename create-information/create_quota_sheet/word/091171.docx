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091171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New potatoes, fresh or chilled</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01-01-2018 - 31-05-2018</w:t>
            </w:r>
          </w:p>
        </w:tc>
      </w:tr>
      <w:tr>
        <w:tc>
          <w:tcPr>
            <w:tcW w:type="dxa" w:w="2608"/>
          </w:tcPr>
          <w:p>
            <w:pPr>
              <w:pStyle w:val="Smallintable"/>
            </w:pPr>
            <w:r>
              <w:t>Overall quota volume</w:t>
            </w:r>
          </w:p>
        </w:tc>
        <w:tc>
          <w:tcPr>
            <w:tcW w:type="dxa" w:w="7937"/>
          </w:tcPr>
          <w:p>
            <w:pPr>
              <w:pStyle w:val="Smallintable"/>
            </w:pPr>
            <w:r>
              <w:t>25,000,000.00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31-05-18</w:t>
            </w:r>
          </w:p>
        </w:tc>
        <w:tc>
          <w:tcPr>
            <w:tcW w:type="dxa" w:w="1531"/>
          </w:tcPr>
          <w:p>
            <w:pPr>
              <w:pStyle w:val="Smallintable"/>
            </w:pPr>
            <w:r>
              <w:t>5 months</w:t>
            </w:r>
          </w:p>
        </w:tc>
        <w:tc>
          <w:tcPr>
            <w:tcW w:type="dxa" w:w="1644"/>
          </w:tcPr>
          <w:p>
            <w:pPr>
              <w:pStyle w:val="Smallintable"/>
            </w:pPr>
            <w:r>
              <w:t>25,000,000.00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