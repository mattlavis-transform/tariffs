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Pacific salmon (Oncorhynchus nerka, Oncorhynchus gorbuscha, Oncorhynchus keta, Oncorhynchus tschawytscha, Oncorhynchus kisutch, Oncorhynchus masou and Oncorhynchus rhodurus), Atlantic salmon (Salmo salar) and Danube salmon (Hucho hucho), fresh or chilled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0302130000</w:t>
            </w:r>
          </w:p>
        </w:tc>
        <w:tc>
          <w:tcPr>
            <w:tcW w:type="dxa" w:w="8561"/>
          </w:tcPr>
          <w:p>
            <w:pPr>
              <w:pStyle w:val="Smallintable"/>
            </w:pPr>
            <w:r>
              <w:t>Pacific salmon (Oncorhynchus nerka, Oncorhynchus gorbuscha, Oncorhynchus keta, Oncorhynchus tschawytscha, Oncorhynchus kisutch, Oncorhynchus masou and Oncorhynchus rhodurus)</w:t>
            </w:r>
          </w:p>
        </w:tc>
      </w:tr>
      <w:tr>
        <w:tc>
          <w:tcPr>
            <w:tcW w:type="dxa" w:w="1984"/>
          </w:tcPr>
          <w:p>
            <w:pPr>
              <w:pStyle w:val="Smallintable"/>
            </w:pPr>
            <w:r>
              <w:t>0302140000</w:t>
            </w:r>
          </w:p>
        </w:tc>
        <w:tc>
          <w:tcPr>
            <w:tcW w:type="dxa" w:w="8561"/>
          </w:tcPr>
          <w:p>
            <w:pPr>
              <w:pStyle w:val="Smallintable"/>
            </w:pPr>
            <w:r>
              <w:t>Atlantic salmon (Salmo salar) and Danube salmon (Hucho hucho)</w:t>
            </w:r>
          </w:p>
        </w:tc>
      </w:tr>
      <w:tr>
        <w:tc>
          <w:tcPr>
            <w:tcW w:type="dxa" w:w="1984"/>
          </w:tcPr>
          <w:p>
            <w:pPr>
              <w:pStyle w:val="Smallintable"/>
            </w:pPr>
            <w:r>
              <w:t>0302990030</w:t>
            </w:r>
          </w:p>
        </w:tc>
        <w:tc>
          <w:tcPr>
            <w:tcW w:type="dxa" w:w="8561"/>
          </w:tcPr>
          <w:p>
            <w:pPr>
              <w:pStyle w:val="Smallintable"/>
            </w:pPr>
            <w:r>
              <w:t>Pacific salmon (Oncorhynchus nerka, Oncorhynchus gorbuscha, Oncorhynchus keta, Oncorhynchus tschawytscha, Oncorhynchus kisutch, Oncorhynchus masou and Oncorhynchus rhodurus)</w:t>
            </w:r>
          </w:p>
        </w:tc>
      </w:tr>
      <w:tr>
        <w:tc>
          <w:tcPr>
            <w:tcW w:type="dxa" w:w="1984"/>
          </w:tcPr>
          <w:p>
            <w:pPr>
              <w:pStyle w:val="Smallintable"/>
            </w:pPr>
            <w:r>
              <w:t>0302990040</w:t>
            </w:r>
          </w:p>
        </w:tc>
        <w:tc>
          <w:tcPr>
            <w:tcW w:type="dxa" w:w="8561"/>
          </w:tcPr>
          <w:p>
            <w:pPr>
              <w:pStyle w:val="Smallintable"/>
            </w:pPr>
            <w:r>
              <w:t>Atlantic salmon (Salmo salar) and Danube salmon (Hucho hucho)</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