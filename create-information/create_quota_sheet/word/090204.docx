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090204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Fresh table grapes</w:t>
            </w:r>
          </w:p>
        </w:tc>
      </w:tr>
      <w:tr>
        <w:tc>
          <w:tcPr>
            <w:tcW w:type="dxa" w:w="2608"/>
          </w:tcPr>
          <w:p>
            <w:pPr>
              <w:pStyle w:val="Smallintable"/>
            </w:pPr>
            <w:r>
              <w:t>Country</w:t>
            </w:r>
          </w:p>
        </w:tc>
        <w:tc>
          <w:tcPr>
            <w:tcW w:type="dxa" w:w="7937"/>
          </w:tcPr>
          <w:p>
            <w:pPr>
              <w:pStyle w:val="Smallintable"/>
            </w:pPr>
            <w:r>
              <w:t>Turkey</w:t>
            </w:r>
          </w:p>
        </w:tc>
      </w:tr>
      <w:tr>
        <w:tc>
          <w:tcPr>
            <w:tcW w:type="dxa" w:w="2608"/>
          </w:tcPr>
          <w:p>
            <w:pPr>
              <w:pStyle w:val="Smallintable"/>
            </w:pPr>
            <w:r>
              <w:t>Application period</w:t>
            </w:r>
          </w:p>
        </w:tc>
        <w:tc>
          <w:tcPr>
            <w:tcW w:type="dxa" w:w="7937"/>
          </w:tcPr>
          <w:p>
            <w:pPr>
              <w:pStyle w:val="Smallintable"/>
            </w:pPr>
            <w:r>
              <w:t>01-05-2018 - 14-11-2018</w:t>
            </w:r>
          </w:p>
        </w:tc>
      </w:tr>
      <w:tr>
        <w:tc>
          <w:tcPr>
            <w:tcW w:type="dxa" w:w="2608"/>
          </w:tcPr>
          <w:p>
            <w:pPr>
              <w:pStyle w:val="Smallintable"/>
            </w:pPr>
            <w:r>
              <w:t>Overall quota volume</w:t>
            </w:r>
          </w:p>
        </w:tc>
        <w:tc>
          <w:tcPr>
            <w:tcW w:type="dxa" w:w="7937"/>
          </w:tcPr>
          <w:p>
            <w:pPr>
              <w:pStyle w:val="Smallintable"/>
            </w:pPr>
            <w:r>
              <w:t>350,000.00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Fruit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R061712</w:t>
            </w:r>
          </w:p>
        </w:tc>
        <w:tc>
          <w:tcPr>
            <w:tcW w:type="dxa" w:w="8277"/>
          </w:tcPr>
          <w:p>
            <w:pPr>
              <w:pStyle w:val="Smallintable"/>
            </w:pPr>
            <w:r>
              <w:t>amending Council Regulation (EC) No 747/2001 as regards Community tariff quotas for certain agricultural products originating in Turkey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TR</w:t>
            </w:r>
          </w:p>
        </w:tc>
        <w:tc>
          <w:tcPr>
            <w:tcW w:type="dxa" w:w="8277"/>
          </w:tcPr>
          <w:p>
            <w:pPr>
              <w:pStyle w:val="Smallintable"/>
            </w:pPr>
            <w:r>
              <w:t>Turkey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0806101090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1712/2006 amending Council Regulation (EC) No 747/2001 as regards Community tariff quotas for certain agricultural products originating in Turkey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01-05-18 to 14-11-18</w:t>
            </w:r>
          </w:p>
        </w:tc>
        <w:tc>
          <w:tcPr>
            <w:tcW w:type="dxa" w:w="1531"/>
          </w:tcPr>
          <w:p>
            <w:pPr>
              <w:pStyle w:val="Smallintable"/>
            </w:pPr>
            <w:r>
              <w:t>Custom period</w:t>
            </w:r>
          </w:p>
        </w:tc>
        <w:tc>
          <w:tcPr>
            <w:tcW w:type="dxa" w:w="1644"/>
          </w:tcPr>
          <w:p>
            <w:pPr>
              <w:pStyle w:val="Smallintable"/>
            </w:pPr>
            <w:r>
              <w:t>350,000.00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