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092750</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r>
              <w:t>Hard fish roes, washed, cleaned of adherent organs and simply salted or in brine, for processing</w:t>
            </w:r>
          </w:p>
        </w:tc>
      </w:tr>
      <w:tr>
        <w:tc>
          <w:tcPr>
            <w:tcW w:type="dxa" w:w="2608"/>
          </w:tcPr>
          <w:p>
            <w:pPr>
              <w:pStyle w:val="Smallintable"/>
            </w:pPr>
            <w:r>
              <w:t>Country</w:t>
            </w:r>
          </w:p>
        </w:tc>
        <w:tc>
          <w:tcPr>
            <w:tcW w:type="dxa" w:w="7937"/>
          </w:tcPr>
          <w:p>
            <w:pPr>
              <w:pStyle w:val="Smallintable"/>
            </w:pPr>
            <w:r>
              <w:t>ERGA OMNES</w:t>
            </w:r>
          </w:p>
        </w:tc>
      </w:tr>
      <w:tr>
        <w:tc>
          <w:tcPr>
            <w:tcW w:type="dxa" w:w="2608"/>
          </w:tcPr>
          <w:p>
            <w:pPr>
              <w:pStyle w:val="Smallintable"/>
            </w:pPr>
            <w:r>
              <w:t>Application period</w:t>
            </w:r>
          </w:p>
        </w:tc>
        <w:tc>
          <w:tcPr>
            <w:tcW w:type="dxa" w:w="7937"/>
          </w:tcPr>
          <w:p>
            <w:pPr>
              <w:pStyle w:val="Smallintable"/>
            </w:pPr>
            <w:r>
              <w:t>01-01-2018 - 31-12-2018</w:t>
            </w:r>
          </w:p>
        </w:tc>
      </w:tr>
      <w:tr>
        <w:tc>
          <w:tcPr>
            <w:tcW w:type="dxa" w:w="2608"/>
          </w:tcPr>
          <w:p>
            <w:pPr>
              <w:pStyle w:val="Smallintable"/>
            </w:pPr>
            <w:r>
              <w:t>Overall quota volume</w:t>
            </w:r>
          </w:p>
        </w:tc>
        <w:tc>
          <w:tcPr>
            <w:tcW w:type="dxa" w:w="7937"/>
          </w:tcPr>
          <w:p>
            <w:pPr>
              <w:pStyle w:val="Smallintable"/>
            </w:pPr>
            <w:r>
              <w:t>3,000,000.00</w:t>
            </w:r>
          </w:p>
        </w:tc>
      </w:tr>
      <w:tr>
        <w:tc>
          <w:tcPr>
            <w:tcW w:type="dxa" w:w="2608"/>
          </w:tcPr>
          <w:p>
            <w:pPr>
              <w:pStyle w:val="Smallintable"/>
            </w:pPr>
            <w:r>
              <w:t>Unit</w:t>
            </w:r>
          </w:p>
        </w:tc>
        <w:tc>
          <w:tcPr>
            <w:tcW w:type="dxa" w:w="7937"/>
          </w:tcPr>
          <w:p>
            <w:pPr>
              <w:pStyle w:val="Smallintable"/>
            </w:pPr>
            <w:r>
              <w:t>KGM</w:t>
            </w:r>
          </w:p>
        </w:tc>
      </w:tr>
      <w:tr>
        <w:tc>
          <w:tcPr>
            <w:tcW w:type="dxa" w:w="2608"/>
          </w:tcPr>
          <w:p>
            <w:pPr>
              <w:pStyle w:val="Smallintable"/>
            </w:pPr>
            <w:r>
              <w:t>Method</w:t>
            </w:r>
          </w:p>
        </w:tc>
        <w:tc>
          <w:tcPr>
            <w:tcW w:type="dxa" w:w="7937"/>
          </w:tcPr>
          <w:p>
            <w:pPr>
              <w:pStyle w:val="Smallintable"/>
            </w:pPr>
            <w:r>
              <w:t>FCFS</w:t>
            </w:r>
          </w:p>
        </w:tc>
      </w:tr>
      <w:tr>
        <w:tc>
          <w:tcPr>
            <w:tcW w:type="dxa" w:w="2608"/>
          </w:tcPr>
          <w:p>
            <w:pPr>
              <w:pStyle w:val="Smallintable"/>
            </w:pPr>
            <w:r>
              <w:t>Type</w:t>
            </w:r>
          </w:p>
        </w:tc>
        <w:tc>
          <w:tcPr>
            <w:tcW w:type="dxa" w:w="7937"/>
          </w:tcPr>
          <w:p>
            <w:pPr>
              <w:pStyle w:val="Smallintable"/>
            </w:pPr>
            <w:r>
              <w:t>Non preferential TQ under end use</w:t>
            </w:r>
          </w:p>
        </w:tc>
      </w:tr>
      <w:tr>
        <w:tc>
          <w:tcPr>
            <w:tcW w:type="dxa" w:w="2608"/>
          </w:tcPr>
          <w:p>
            <w:pPr>
              <w:pStyle w:val="Smallintable"/>
            </w:pPr>
            <w:r>
              <w:t>Mechanism</w:t>
            </w:r>
          </w:p>
        </w:tc>
        <w:tc>
          <w:tcPr>
            <w:tcW w:type="dxa" w:w="7937"/>
          </w:tcPr>
          <w:p>
            <w:pPr>
              <w:pStyle w:val="Smallintable"/>
            </w:pPr>
            <w:r>
              <w:t>ATQ</w:t>
            </w:r>
          </w:p>
        </w:tc>
      </w:tr>
      <w:tr>
        <w:tc>
          <w:tcPr>
            <w:tcW w:type="dxa" w:w="2608"/>
          </w:tcPr>
          <w:p>
            <w:pPr>
              <w:pStyle w:val="Smallintable"/>
            </w:pPr>
            <w:r>
              <w:t>Sector</w:t>
            </w:r>
          </w:p>
        </w:tc>
        <w:tc>
          <w:tcPr>
            <w:tcW w:type="dxa" w:w="7937"/>
          </w:tcPr>
          <w:p>
            <w:pPr>
              <w:pStyle w:val="Smallintable"/>
            </w:pPr>
            <w:r/>
          </w:p>
        </w:tc>
      </w:tr>
      <w:tr>
        <w:tc>
          <w:tcPr>
            <w:tcW w:type="dxa" w:w="2608"/>
          </w:tcPr>
          <w:p>
            <w:pPr>
              <w:pStyle w:val="Smallintable"/>
            </w:pPr>
            <w:r>
              <w:t>Comments</w:t>
            </w:r>
          </w:p>
        </w:tc>
        <w:tc>
          <w:tcPr>
            <w:tcW w:type="dxa" w:w="7937"/>
          </w:tcPr>
          <w:p>
            <w:pPr>
              <w:pStyle w:val="Smallintable"/>
            </w:pPr>
            <w: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R152265</w:t>
            </w:r>
          </w:p>
        </w:tc>
        <w:tc>
          <w:tcPr>
            <w:tcW w:type="dxa" w:w="8277"/>
          </w:tcPr>
          <w:p>
            <w:pPr>
              <w:pStyle w:val="Smallintable"/>
            </w:pPr>
            <w:r>
              <w:t>opening and providing for the management of autonomous Union tariff quotas for certain fishery products for the period 2016-2018</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1011</w:t>
            </w:r>
          </w:p>
        </w:tc>
        <w:tc>
          <w:tcPr>
            <w:tcW w:type="dxa" w:w="8277"/>
          </w:tcPr>
          <w:p>
            <w:pPr>
              <w:pStyle w:val="Smallintable"/>
            </w:pPr>
            <w:r>
              <w:t>ERGA OMNES</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1604320020</w:t>
            </w:r>
          </w:p>
        </w:tc>
        <w:tc>
          <w:tcPr>
            <w:tcW w:type="dxa" w:w="8561"/>
          </w:tcPr>
          <w:p>
            <w:pPr>
              <w:pStyle w:val="Smallintable"/>
            </w:pPr>
            <w:r>
              <w:t>Hard fish roes, washed, cleaned of adherent organs and simply salted or in brine, for processing of caviar substitutes</w:t>
            </w:r>
          </w:p>
        </w:tc>
      </w:tr>
    </w:tbl>
    <w:p>
      <w:pPr>
        <w:pStyle w:val="Heading1"/>
      </w:pPr>
      <w:r>
        <w:t>Measures and duties</w:t>
      </w:r>
    </w:p>
    <w:p>
      <w:pPr>
        <w:pStyle w:val="Smallintable"/>
      </w:pPr>
      <w:r>
        <w:t>There are no current measures - please check with the policy owner (the measures may have just expired).</w:t>
      </w:r>
    </w:p>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Council Regulation (EU) No 2015/2265 opening and providing for the management of autonomous Union tariff quotas for certain fishery products for the period 2016 - 2018. (OJ L 322/4)</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3,000,000.00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