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090700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Other prepared or preserved fish</w:t>
            </w:r>
          </w:p>
        </w:tc>
      </w:tr>
      <w:tr>
        <w:tc>
          <w:tcPr>
            <w:tcW w:type="dxa" w:w="2608"/>
          </w:tcPr>
          <w:p>
            <w:pPr>
              <w:pStyle w:val="Smallintable"/>
            </w:pPr>
            <w:r>
              <w:t>Country</w:t>
            </w:r>
          </w:p>
        </w:tc>
        <w:tc>
          <w:tcPr>
            <w:tcW w:type="dxa" w:w="7937"/>
          </w:tcPr>
          <w:p>
            <w:pPr>
              <w:pStyle w:val="Smallintable"/>
            </w:pPr>
            <w:r>
              <w:t>Iceland</w:t>
            </w:r>
          </w:p>
        </w:tc>
      </w:tr>
      <w:tr>
        <w:tc>
          <w:tcPr>
            <w:tcW w:type="dxa" w:w="2608"/>
          </w:tcPr>
          <w:p>
            <w:pPr>
              <w:pStyle w:val="Smallintable"/>
            </w:pPr>
            <w:r>
              <w:t>Application period</w:t>
            </w:r>
          </w:p>
        </w:tc>
        <w:tc>
          <w:tcPr>
            <w:tcW w:type="dxa" w:w="7937"/>
          </w:tcPr>
          <w:p>
            <w:pPr>
              <w:pStyle w:val="Smallintable"/>
            </w:pPr>
            <w:r>
              <w:t>01-05-2017 - 30-04-2018</w:t>
            </w:r>
          </w:p>
        </w:tc>
      </w:tr>
      <w:tr>
        <w:tc>
          <w:tcPr>
            <w:tcW w:type="dxa" w:w="2608"/>
          </w:tcPr>
          <w:p>
            <w:pPr>
              <w:pStyle w:val="Smallintable"/>
            </w:pPr>
            <w:r>
              <w:t>Overall quota volume</w:t>
            </w:r>
          </w:p>
        </w:tc>
        <w:tc>
          <w:tcPr>
            <w:tcW w:type="dxa" w:w="7937"/>
          </w:tcPr>
          <w:p>
            <w:pPr>
              <w:pStyle w:val="Smallintable"/>
            </w:pPr>
            <w:r>
              <w:t>3,685,000.00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R161219</w:t>
            </w:r>
          </w:p>
        </w:tc>
        <w:tc>
          <w:tcPr>
            <w:tcW w:type="dxa" w:w="8277"/>
          </w:tcPr>
          <w:p>
            <w:pPr>
              <w:pStyle w:val="Smallintable"/>
            </w:pPr>
            <w:r>
              <w:t>amending Council Regulation (EC) No 499/96 as regards Union tariff quotas for certain fish and fishery products originating in Iceland</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IS</w:t>
            </w:r>
          </w:p>
        </w:tc>
        <w:tc>
          <w:tcPr>
            <w:tcW w:type="dxa" w:w="8277"/>
          </w:tcPr>
          <w:p>
            <w:pPr>
              <w:pStyle w:val="Smallintable"/>
            </w:pPr>
            <w:r>
              <w:t>Iceland</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1604209000</w:t>
            </w:r>
          </w:p>
        </w:tc>
        <w:tc>
          <w:tcPr>
            <w:tcW w:type="dxa" w:w="8561"/>
          </w:tcPr>
          <w:p>
            <w:pPr>
              <w:pStyle w:val="Smallintable"/>
            </w:pPr>
            <w:r>
              <w:t>Of other fish</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2016/1219 of 26 July 2016 amending Council Regulation (EC) No 499/96 as regards Union tariff quotas for certain fish and fishery products originating in Iceland (OJ L 201/2, 27.07.2016)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01-05-18 to 30-04-19</w:t>
            </w:r>
          </w:p>
        </w:tc>
        <w:tc>
          <w:tcPr>
            <w:tcW w:type="dxa" w:w="1531"/>
          </w:tcPr>
          <w:p>
            <w:pPr>
              <w:pStyle w:val="Smallintable"/>
            </w:pPr>
            <w:r>
              <w:t>12 months</w:t>
            </w:r>
          </w:p>
        </w:tc>
        <w:tc>
          <w:tcPr>
            <w:tcW w:type="dxa" w:w="1644"/>
          </w:tcPr>
          <w:p>
            <w:pPr>
              <w:pStyle w:val="Smallintable"/>
            </w:pPr>
            <w:r>
              <w:t>3,685,000.00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