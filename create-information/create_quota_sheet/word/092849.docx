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092849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Mushrooms of the species Auricularia polytricha (uncooked or cooked by steaming or boiling), frozen, for the manufacture of prepared meals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0710806910</w:t>
            </w:r>
          </w:p>
        </w:tc>
        <w:tc>
          <w:tcPr>
            <w:tcW w:type="dxa" w:w="8561"/>
          </w:tcPr>
          <w:p>
            <w:pPr>
              <w:pStyle w:val="Smallintable"/>
            </w:pPr>
            <w:r>
              <w:t>of the species Auricularia polytricha, for the manufacture of prepared meals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