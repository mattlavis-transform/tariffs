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098515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R181013</w:t>
            </w:r>
          </w:p>
        </w:tc>
        <w:tc>
          <w:tcPr>
            <w:tcW w:type="dxa" w:w="8277"/>
          </w:tcPr>
          <w:p>
            <w:pPr>
              <w:pStyle w:val="Smallintable"/>
            </w:pPr>
            <w:r>
              <w:t>Commission Implementing Regulation (EU) 2018/1013 of 17 July 2018 imposing provisional safeguard measures with regard to imports of certain steel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5001</w:t>
            </w:r>
          </w:p>
        </w:tc>
        <w:tc>
          <w:tcPr>
            <w:tcW w:type="dxa" w:w="8277"/>
          </w:tcPr>
          <w:p>
            <w:pPr>
              <w:pStyle w:val="Smallintable"/>
            </w:pPr>
            <w:r>
              <w:t>Countries subject to safeguard measures</w:t>
            </w:r>
          </w:p>
        </w:tc>
      </w:tr>
    </w:tbl>
    <w:p>
      <w:pPr>
        <w:pStyle w:val="Heading2"/>
      </w:pPr>
      <w:r>
        <w:t>Geographical area exclusions</w:t>
      </w:r>
    </w:p>
    <w:p>
      <w:pPr>
        <w:pStyle w:val="Smallintable"/>
      </w:pPr>
      <w:r>
        <w:t>The table below lists the exclusions from the aforementioned geographical areas.</w:t>
      </w:r>
    </w:p>
    <w:tbl>
      <w:tblPr>
        <w:tblStyle w:val="LightList"/>
        <w:tblW w:type="auto" w:w="0"/>
        <w:tblLook w:firstColumn="1" w:firstRow="1" w:lastColumn="0" w:lastRow="0" w:noHBand="0" w:noVBand="1" w:val="04A0"/>
      </w:tblPr>
      <w:tblGrid>
        <w:gridCol w:w="5270"/>
        <w:gridCol w:w="5270"/>
      </w:tblGrid>
      <w:tr>
        <w:trPr>
          <w:tblHeader w:val="true"/>
        </w:trPr>
        <w:tc>
          <w:tcPr>
            <w:tcW w:type="dxa" w:w="5272"/>
          </w:tcPr>
          <w:p>
            <w:pPr>
              <w:pStyle w:val="Smallintable"/>
            </w:pPr>
            <w:r>
              <w:t>Parent area ID</w:t>
            </w:r>
          </w:p>
        </w:tc>
        <w:tc>
          <w:tcPr>
            <w:tcW w:type="dxa" w:w="5272"/>
          </w:tcPr>
          <w:p>
            <w:pPr>
              <w:pStyle w:val="Smallintable"/>
            </w:pPr>
            <w:r>
              <w:t>Excluded area ID</w:t>
            </w:r>
          </w:p>
        </w:tc>
      </w:tr>
      <w:tr>
        <w:tc>
          <w:tcPr>
            <w:tcW w:type="dxa" w:w="5272"/>
          </w:tcPr>
          <w:p>
            <w:pPr>
              <w:pStyle w:val="Smallintable"/>
            </w:pPr>
            <w:r>
              <w:t>5001 - Countries subject to safeguard measures</w:t>
            </w:r>
          </w:p>
        </w:tc>
        <w:tc>
          <w:tcPr>
            <w:tcW w:type="dxa" w:w="5272"/>
          </w:tcPr>
          <w:p>
            <w:pPr>
              <w:pStyle w:val="Smallintable"/>
            </w:pPr>
            <w:r>
              <w:t>AE - United Arab Emirates</w:t>
            </w:r>
          </w:p>
        </w:tc>
      </w:tr>
      <w:tr>
        <w:tc>
          <w:tcPr>
            <w:tcW w:type="dxa" w:w="5272"/>
          </w:tcPr>
          <w:p>
            <w:pPr>
              <w:pStyle w:val="Smallintable"/>
            </w:pPr>
            <w:r>
              <w:t>5001 - Countries subject to safeguard measures</w:t>
            </w:r>
          </w:p>
        </w:tc>
        <w:tc>
          <w:tcPr>
            <w:tcW w:type="dxa" w:w="5272"/>
          </w:tcPr>
          <w:p>
            <w:pPr>
              <w:pStyle w:val="Smallintable"/>
            </w:pPr>
            <w:r>
              <w:t>BR - Brazil</w:t>
            </w:r>
          </w:p>
        </w:tc>
      </w:tr>
      <w:tr>
        <w:tc>
          <w:tcPr>
            <w:tcW w:type="dxa" w:w="5272"/>
          </w:tcPr>
          <w:p>
            <w:pPr>
              <w:pStyle w:val="Smallintable"/>
            </w:pPr>
            <w:r>
              <w:t>5001 - Countries subject to safeguard measures</w:t>
            </w:r>
          </w:p>
        </w:tc>
        <w:tc>
          <w:tcPr>
            <w:tcW w:type="dxa" w:w="5272"/>
          </w:tcPr>
          <w:p>
            <w:pPr>
              <w:pStyle w:val="Smallintable"/>
            </w:pPr>
            <w:r>
              <w:t>EG - Egypt</w:t>
            </w:r>
          </w:p>
        </w:tc>
      </w:tr>
      <w:tr>
        <w:tc>
          <w:tcPr>
            <w:tcW w:type="dxa" w:w="5272"/>
          </w:tcPr>
          <w:p>
            <w:pPr>
              <w:pStyle w:val="Smallintable"/>
            </w:pPr>
            <w:r>
              <w:t>5001 - Countries subject to safeguard measures</w:t>
            </w:r>
          </w:p>
        </w:tc>
        <w:tc>
          <w:tcPr>
            <w:tcW w:type="dxa" w:w="5272"/>
          </w:tcPr>
          <w:p>
            <w:pPr>
              <w:pStyle w:val="Smallintable"/>
            </w:pPr>
            <w:r>
              <w:t>ID - Indonesia</w:t>
            </w:r>
          </w:p>
        </w:tc>
      </w:tr>
      <w:tr>
        <w:tc>
          <w:tcPr>
            <w:tcW w:type="dxa" w:w="5272"/>
          </w:tcPr>
          <w:p>
            <w:pPr>
              <w:pStyle w:val="Smallintable"/>
            </w:pPr>
            <w:r>
              <w:t>5001 - Countries subject to safeguard measures</w:t>
            </w:r>
          </w:p>
        </w:tc>
        <w:tc>
          <w:tcPr>
            <w:tcW w:type="dxa" w:w="5272"/>
          </w:tcPr>
          <w:p>
            <w:pPr>
              <w:pStyle w:val="Smallintable"/>
            </w:pPr>
            <w:r>
              <w:t>MD - Moldova, Republic of</w:t>
            </w:r>
          </w:p>
        </w:tc>
      </w:tr>
      <w:tr>
        <w:tc>
          <w:tcPr>
            <w:tcW w:type="dxa" w:w="5272"/>
          </w:tcPr>
          <w:p>
            <w:pPr>
              <w:pStyle w:val="Smallintable"/>
            </w:pPr>
            <w:r>
              <w:t>5001 - Countries subject to safeguard measures</w:t>
            </w:r>
          </w:p>
        </w:tc>
        <w:tc>
          <w:tcPr>
            <w:tcW w:type="dxa" w:w="5272"/>
          </w:tcPr>
          <w:p>
            <w:pPr>
              <w:pStyle w:val="Smallintable"/>
            </w:pPr>
            <w:r>
              <w:t>MK - Macedonia (Former Yugoslav Republic of)</w:t>
            </w:r>
          </w:p>
        </w:tc>
      </w:tr>
      <w:tr>
        <w:tc>
          <w:tcPr>
            <w:tcW w:type="dxa" w:w="5272"/>
          </w:tcPr>
          <w:p>
            <w:pPr>
              <w:pStyle w:val="Smallintable"/>
            </w:pPr>
            <w:r>
              <w:t>5001 - Countries subject to safeguard measures</w:t>
            </w:r>
          </w:p>
        </w:tc>
        <w:tc>
          <w:tcPr>
            <w:tcW w:type="dxa" w:w="5272"/>
          </w:tcPr>
          <w:p>
            <w:pPr>
              <w:pStyle w:val="Smallintable"/>
            </w:pPr>
            <w:r>
              <w:t>MY - Malaysia</w:t>
            </w:r>
          </w:p>
        </w:tc>
      </w:tr>
      <w:tr>
        <w:tc>
          <w:tcPr>
            <w:tcW w:type="dxa" w:w="5272"/>
          </w:tcPr>
          <w:p>
            <w:pPr>
              <w:pStyle w:val="Smallintable"/>
            </w:pPr>
            <w:r>
              <w:t>5001 - Countries subject to safeguard measures</w:t>
            </w:r>
          </w:p>
        </w:tc>
        <w:tc>
          <w:tcPr>
            <w:tcW w:type="dxa" w:w="5272"/>
          </w:tcPr>
          <w:p>
            <w:pPr>
              <w:pStyle w:val="Smallintable"/>
            </w:pPr>
            <w:r>
              <w:t>SA - Saudi Arabia</w:t>
            </w:r>
          </w:p>
        </w:tc>
      </w:tr>
      <w:tr>
        <w:tc>
          <w:tcPr>
            <w:tcW w:type="dxa" w:w="5272"/>
          </w:tcPr>
          <w:p>
            <w:pPr>
              <w:pStyle w:val="Smallintable"/>
            </w:pPr>
            <w:r>
              <w:t>5001 - Countries subject to safeguard measures</w:t>
            </w:r>
          </w:p>
        </w:tc>
        <w:tc>
          <w:tcPr>
            <w:tcW w:type="dxa" w:w="5272"/>
          </w:tcPr>
          <w:p>
            <w:pPr>
              <w:pStyle w:val="Smallintable"/>
            </w:pPr>
            <w:r>
              <w:t>TR - Turkey</w:t>
            </w:r>
          </w:p>
        </w:tc>
      </w:tr>
      <w:tr>
        <w:tc>
          <w:tcPr>
            <w:tcW w:type="dxa" w:w="5272"/>
          </w:tcPr>
          <w:p>
            <w:pPr>
              <w:pStyle w:val="Smallintable"/>
            </w:pPr>
            <w:r>
              <w:t>5001 - Countries subject to safeguard measures</w:t>
            </w:r>
          </w:p>
        </w:tc>
        <w:tc>
          <w:tcPr>
            <w:tcW w:type="dxa" w:w="5272"/>
          </w:tcPr>
          <w:p>
            <w:pPr>
              <w:pStyle w:val="Smallintable"/>
            </w:pPr>
            <w:r>
              <w:t>UA - Ukraine</w:t>
            </w:r>
          </w:p>
        </w:tc>
      </w:tr>
      <w:tr>
        <w:tc>
          <w:tcPr>
            <w:tcW w:type="dxa" w:w="5272"/>
          </w:tcPr>
          <w:p>
            <w:pPr>
              <w:pStyle w:val="Smallintable"/>
            </w:pPr>
            <w:r>
              <w:t>5001 - Countries subject to safeguard measures</w:t>
            </w:r>
          </w:p>
        </w:tc>
        <w:tc>
          <w:tcPr>
            <w:tcW w:type="dxa" w:w="5272"/>
          </w:tcPr>
          <w:p>
            <w:pPr>
              <w:pStyle w:val="Smallintable"/>
            </w:pPr>
            <w:r>
              <w:t>VN - Viet Nam</w:t>
            </w:r>
          </w:p>
        </w:tc>
      </w:tr>
      <w:tr>
        <w:tc>
          <w:tcPr>
            <w:tcW w:type="dxa" w:w="5272"/>
          </w:tcPr>
          <w:p>
            <w:pPr>
              <w:pStyle w:val="Smallintable"/>
            </w:pPr>
            <w:r>
              <w:t>5001 - Countries subject to safeguard measures</w:t>
            </w:r>
          </w:p>
        </w:tc>
        <w:tc>
          <w:tcPr>
            <w:tcW w:type="dxa" w:w="5272"/>
          </w:tcPr>
          <w:p>
            <w:pPr>
              <w:pStyle w:val="Smallintable"/>
            </w:pPr>
            <w:r>
              <w:t>ZA - South Africa</w:t>
            </w:r>
          </w:p>
        </w:tc>
      </w:tr>
    </w:tbl>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7221000000</w:t>
            </w:r>
          </w:p>
        </w:tc>
        <w:tc>
          <w:tcPr>
            <w:tcW w:type="dxa" w:w="8561"/>
          </w:tcPr>
          <w:p>
            <w:pPr>
              <w:pStyle w:val="Smallintable"/>
            </w:pPr>
            <w:r>
              <w:t>Bars and rods, hot-rolled, in irregularly wound coils, of stainless steel</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2018/1013 of 17 July 2018 imposing provisional safeguard measures with regard to imports of certain steel products (OJ L 181/39)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19-07-18 to 03-02-19</w:t>
            </w:r>
          </w:p>
        </w:tc>
        <w:tc>
          <w:tcPr>
            <w:tcW w:type="dxa" w:w="1531"/>
          </w:tcPr>
          <w:p>
            <w:pPr>
              <w:pStyle w:val="Smallintable"/>
            </w:pPr>
            <w:r>
              <w:t>Custom period</w:t>
            </w:r>
          </w:p>
        </w:tc>
        <w:tc>
          <w:tcPr>
            <w:tcW w:type="dxa" w:w="1644"/>
          </w:tcPr>
          <w:p>
            <w:pPr>
              <w:pStyle w:val="Smallintable"/>
            </w:pPr>
            <w:r>
              <w:t>32,744,000.00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