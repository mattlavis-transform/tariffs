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fillets of halibut, other than Reinhardtius hippoglossoides</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0304839019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