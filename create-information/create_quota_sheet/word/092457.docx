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092457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R111093</w:t>
            </w:r>
          </w:p>
        </w:tc>
        <w:tc>
          <w:tcPr>
            <w:tcW w:type="dxa" w:w="8277"/>
          </w:tcPr>
          <w:p>
            <w:pPr>
              <w:pStyle w:val="Smallintable"/>
            </w:pPr>
            <w:r>
              <w:t>on the application of derogations from the rules of origin laid down in the Protocol on the definition of originating products attached to the Free Trade Agreement between the European Union and its Member States and Korea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KR</w:t>
            </w:r>
          </w:p>
        </w:tc>
        <w:tc>
          <w:tcPr>
            <w:tcW w:type="dxa" w:w="8277"/>
          </w:tcPr>
          <w:p>
            <w:pPr>
              <w:pStyle w:val="Smallintable"/>
            </w:pPr>
            <w:r>
              <w:t>Korea, Republic of (South Korea)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5408100000</w:t>
            </w:r>
          </w:p>
        </w:tc>
        <w:tc>
          <w:tcPr>
            <w:tcW w:type="dxa" w:w="8561"/>
          </w:tcPr>
          <w:p>
            <w:pPr>
              <w:pStyle w:val="Smallintable"/>
            </w:pPr>
            <w:r>
              <w:t>Woven fabrics obtained from high-tenacity yarn of viscose rayon</w:t>
            </w:r>
          </w:p>
        </w:tc>
      </w:tr>
      <w:tr>
        <w:tc>
          <w:tcPr>
            <w:tcW w:type="dxa" w:w="1984"/>
          </w:tcPr>
          <w:p>
            <w:pPr>
              <w:pStyle w:val="Smallintable"/>
            </w:pPr>
            <w:r>
              <w:t>5408210000</w:t>
            </w:r>
          </w:p>
        </w:tc>
        <w:tc>
          <w:tcPr>
            <w:tcW w:type="dxa" w:w="8561"/>
          </w:tcPr>
          <w:p>
            <w:pPr>
              <w:pStyle w:val="Smallintable"/>
            </w:pPr>
            <w:r>
              <w:t>Unbleached or bleached</w:t>
            </w:r>
          </w:p>
        </w:tc>
      </w:tr>
      <w:tr>
        <w:tc>
          <w:tcPr>
            <w:tcW w:type="dxa" w:w="1984"/>
          </w:tcPr>
          <w:p>
            <w:pPr>
              <w:pStyle w:val="Smallintable"/>
            </w:pPr>
            <w:r>
              <w:t>5408221010</w:t>
            </w:r>
          </w:p>
        </w:tc>
        <w:tc>
          <w:tcPr>
            <w:tcW w:type="dxa" w:w="8561"/>
          </w:tcPr>
          <w:p>
            <w:pPr>
              <w:pStyle w:val="Smallintable"/>
            </w:pPr>
            <w:r>
              <w:t>Manufacture from man-made filament yarns</w:t>
            </w:r>
          </w:p>
        </w:tc>
      </w:tr>
      <w:tr>
        <w:tc>
          <w:tcPr>
            <w:tcW w:type="dxa" w:w="1984"/>
          </w:tcPr>
          <w:p>
            <w:pPr>
              <w:pStyle w:val="Smallintable"/>
            </w:pPr>
            <w:r>
              <w:t>5408221090</w:t>
            </w:r>
          </w:p>
        </w:tc>
        <w:tc>
          <w:tcPr>
            <w:tcW w:type="dxa" w:w="8561"/>
          </w:tcPr>
          <w:p>
            <w:pPr>
              <w:pStyle w:val="Smallintable"/>
            </w:pPr>
            <w:r>
              <w:t>Other</w:t>
            </w:r>
          </w:p>
        </w:tc>
      </w:tr>
      <w:tr>
        <w:tc>
          <w:tcPr>
            <w:tcW w:type="dxa" w:w="1984"/>
          </w:tcPr>
          <w:p>
            <w:pPr>
              <w:pStyle w:val="Smallintable"/>
            </w:pPr>
            <w:r>
              <w:t>5408229010</w:t>
            </w:r>
          </w:p>
        </w:tc>
        <w:tc>
          <w:tcPr>
            <w:tcW w:type="dxa" w:w="8561"/>
          </w:tcPr>
          <w:p>
            <w:pPr>
              <w:pStyle w:val="Smallintable"/>
            </w:pPr>
            <w:r>
              <w:t>Manufacture from man-made filament yarns</w:t>
            </w:r>
          </w:p>
        </w:tc>
      </w:tr>
      <w:tr>
        <w:tc>
          <w:tcPr>
            <w:tcW w:type="dxa" w:w="1984"/>
          </w:tcPr>
          <w:p>
            <w:pPr>
              <w:pStyle w:val="Smallintable"/>
            </w:pPr>
            <w:r>
              <w:t>5408229090</w:t>
            </w:r>
          </w:p>
        </w:tc>
        <w:tc>
          <w:tcPr>
            <w:tcW w:type="dxa" w:w="8561"/>
          </w:tcPr>
          <w:p>
            <w:pPr>
              <w:pStyle w:val="Smallintable"/>
            </w:pPr>
            <w:r>
              <w:t>Other</w:t>
            </w:r>
          </w:p>
        </w:tc>
      </w:tr>
      <w:tr>
        <w:tc>
          <w:tcPr>
            <w:tcW w:type="dxa" w:w="1984"/>
          </w:tcPr>
          <w:p>
            <w:pPr>
              <w:pStyle w:val="Smallintable"/>
            </w:pPr>
            <w:r>
              <w:t>5408230000</w:t>
            </w:r>
          </w:p>
        </w:tc>
        <w:tc>
          <w:tcPr>
            <w:tcW w:type="dxa" w:w="8561"/>
          </w:tcPr>
          <w:p>
            <w:pPr>
              <w:pStyle w:val="Smallintable"/>
            </w:pPr>
            <w:r>
              <w:t>Of yarns of different colours</w:t>
            </w:r>
          </w:p>
        </w:tc>
      </w:tr>
      <w:tr>
        <w:tc>
          <w:tcPr>
            <w:tcW w:type="dxa" w:w="1984"/>
          </w:tcPr>
          <w:p>
            <w:pPr>
              <w:pStyle w:val="Smallintable"/>
            </w:pPr>
            <w:r>
              <w:t>5408240000</w:t>
            </w:r>
          </w:p>
        </w:tc>
        <w:tc>
          <w:tcPr>
            <w:tcW w:type="dxa" w:w="8561"/>
          </w:tcPr>
          <w:p>
            <w:pPr>
              <w:pStyle w:val="Smallintable"/>
            </w:pPr>
            <w:r>
              <w:t>Printed</w:t>
            </w:r>
          </w:p>
        </w:tc>
      </w:tr>
      <w:tr>
        <w:tc>
          <w:tcPr>
            <w:tcW w:type="dxa" w:w="1984"/>
          </w:tcPr>
          <w:p>
            <w:pPr>
              <w:pStyle w:val="Smallintable"/>
            </w:pPr>
            <w:r>
              <w:t>5408310000</w:t>
            </w:r>
          </w:p>
        </w:tc>
        <w:tc>
          <w:tcPr>
            <w:tcW w:type="dxa" w:w="8561"/>
          </w:tcPr>
          <w:p>
            <w:pPr>
              <w:pStyle w:val="Smallintable"/>
            </w:pPr>
            <w:r>
              <w:t>Unbleached or bleached</w:t>
            </w:r>
          </w:p>
        </w:tc>
      </w:tr>
      <w:tr>
        <w:tc>
          <w:tcPr>
            <w:tcW w:type="dxa" w:w="1984"/>
          </w:tcPr>
          <w:p>
            <w:pPr>
              <w:pStyle w:val="Smallintable"/>
            </w:pPr>
            <w:r>
              <w:t>5408320010</w:t>
            </w:r>
          </w:p>
        </w:tc>
        <w:tc>
          <w:tcPr>
            <w:tcW w:type="dxa" w:w="8561"/>
          </w:tcPr>
          <w:p>
            <w:pPr>
              <w:pStyle w:val="Smallintable"/>
            </w:pPr>
            <w:r>
              <w:t>Manufacture from man-made filament yarns</w:t>
            </w:r>
          </w:p>
        </w:tc>
      </w:tr>
      <w:tr>
        <w:tc>
          <w:tcPr>
            <w:tcW w:type="dxa" w:w="1984"/>
          </w:tcPr>
          <w:p>
            <w:pPr>
              <w:pStyle w:val="Smallintable"/>
            </w:pPr>
            <w:r>
              <w:t>5408320090</w:t>
            </w:r>
          </w:p>
        </w:tc>
        <w:tc>
          <w:tcPr>
            <w:tcW w:type="dxa" w:w="8561"/>
          </w:tcPr>
          <w:p>
            <w:pPr>
              <w:pStyle w:val="Smallintable"/>
            </w:pPr>
            <w:r>
              <w:t>Other</w:t>
            </w:r>
          </w:p>
        </w:tc>
      </w:tr>
      <w:tr>
        <w:tc>
          <w:tcPr>
            <w:tcW w:type="dxa" w:w="1984"/>
          </w:tcPr>
          <w:p>
            <w:pPr>
              <w:pStyle w:val="Smallintable"/>
            </w:pPr>
            <w:r>
              <w:t>5408330000</w:t>
            </w:r>
          </w:p>
        </w:tc>
        <w:tc>
          <w:tcPr>
            <w:tcW w:type="dxa" w:w="8561"/>
          </w:tcPr>
          <w:p>
            <w:pPr>
              <w:pStyle w:val="Smallintable"/>
            </w:pPr>
            <w:r>
              <w:t>Of yarns of different colours</w:t>
            </w:r>
          </w:p>
        </w:tc>
      </w:tr>
      <w:tr>
        <w:tc>
          <w:tcPr>
            <w:tcW w:type="dxa" w:w="1984"/>
          </w:tcPr>
          <w:p>
            <w:pPr>
              <w:pStyle w:val="Smallintable"/>
            </w:pPr>
            <w:r>
              <w:t>5408340000</w:t>
            </w:r>
          </w:p>
        </w:tc>
        <w:tc>
          <w:tcPr>
            <w:tcW w:type="dxa" w:w="8561"/>
          </w:tcPr>
          <w:p>
            <w:pPr>
              <w:pStyle w:val="Smallintable"/>
            </w:pPr>
            <w:r>
              <w:t>Printed</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5408100000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5408210000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5408221010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5408221090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5408229010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5408229090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5408230000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5408240000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5408310000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5408320010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5408320090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5408330000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1093/2011 on the application of derogations from the rules of origin laid down in the Protocol on the definition of originating products attached to the Free Trade Agreement between the European Union and its Member States and Korea (29.10.2011, OJ L 283)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30-06-19</w:t>
            </w:r>
          </w:p>
        </w:tc>
        <w:tc>
          <w:tcPr>
            <w:tcW w:type="dxa" w:w="1531"/>
          </w:tcPr>
          <w:p>
            <w:pPr>
              <w:pStyle w:val="Smallintable"/>
            </w:pPr>
            <w:r>
              <w:t>12 months</w:t>
            </w:r>
          </w:p>
        </w:tc>
        <w:tc>
          <w:tcPr>
            <w:tcW w:type="dxa" w:w="1644"/>
          </w:tcPr>
          <w:p>
            <w:pPr>
              <w:pStyle w:val="Smallintable"/>
            </w:pPr>
            <w:r>
              <w:t>17,805,290.00</w:t>
            </w:r>
          </w:p>
        </w:tc>
        <w:tc>
          <w:tcPr>
            <w:tcW w:type="dxa" w:w="1417"/>
          </w:tcPr>
          <w:p>
            <w:pPr>
              <w:pStyle w:val="Smallintable"/>
            </w:pPr>
            <w:r>
              <w:t xml:space="preserve">MTK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