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092647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2918290080</w:t>
            </w:r>
          </w:p>
        </w:tc>
        <w:tc>
          <w:tcPr>
            <w:tcW w:type="dxa" w:w="8561"/>
          </w:tcPr>
          <w:p>
            <w:pPr>
              <w:pStyle w:val="Smallintable"/>
            </w:pPr>
            <w:r>
              <w:t xml:space="preserve">Pentaerythritol tetrakis(3-(3,5-di-tert-butyl-4-hydroxyphenyl)propionate)  (CAS RN 6683-19-8) - with a sieve passing fraction at a mesh width of 250 ??m of more than 75??% by weight and at a mesh width of 500 ??m of more than 99??% by weight, and - a melting point of 110????C or more, but not more than 125????C, for use in the manufacture of PVC processing stabilizer-one packs based on powder mixtures (powders or press granulates) </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Volume increased by Council Regulation (EU) 2018/913 (OJ L 162, 27/6/2018)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