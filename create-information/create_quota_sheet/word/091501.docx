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 live; fresh or chilled; frozen; dried, salted or in</w:t>
              <w:br/>
              <w:t>brine, smoked; fillets and other fish meat; flours, meals</w:t>
              <w:br/>
              <w:t>and pellets, fit for human consumption</w:t>
              <w:br/>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0302730000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0304390020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0304690020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0304939010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0305449010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0305520010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