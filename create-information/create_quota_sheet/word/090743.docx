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090743</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Prepared or preserved cod, coalfish, hake, Alaska pollack, Other fish, meat of other fish</w:t>
            </w:r>
          </w:p>
        </w:tc>
      </w:tr>
      <w:tr>
        <w:tc>
          <w:tcPr>
            <w:tcW w:type="dxa" w:w="2608"/>
          </w:tcPr>
          <w:p>
            <w:pPr>
              <w:pStyle w:val="Smallintable"/>
            </w:pPr>
            <w:r>
              <w:t>Country</w:t>
            </w:r>
          </w:p>
        </w:tc>
        <w:tc>
          <w:tcPr>
            <w:tcW w:type="dxa" w:w="7937"/>
          </w:tcPr>
          <w:p>
            <w:pPr>
              <w:pStyle w:val="Smallintable"/>
            </w:pPr>
            <w:r>
              <w:t>Norway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5,500,000.00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R161422</w:t>
            </w:r>
          </w:p>
        </w:tc>
        <w:tc>
          <w:tcPr>
            <w:tcW w:type="dxa" w:w="8277"/>
          </w:tcPr>
          <w:p>
            <w:pPr>
              <w:pStyle w:val="Smallintable"/>
            </w:pPr>
            <w:r>
              <w:t>amending Council Regulation (EC) No 992/95 as regards Union tariff quotas for certain agricultural and fishery products originating in Norway</w:t>
            </w:r>
          </w:p>
        </w:tc>
      </w:tr>
      <w:tr>
        <w:tc>
          <w:tcPr>
            <w:tcW w:type="dxa" w:w="2268"/>
          </w:tcPr>
          <w:p>
            <w:pPr>
              <w:pStyle w:val="Smallintable"/>
            </w:pPr>
            <w:r>
              <w:t>R953061</w:t>
            </w:r>
          </w:p>
        </w:tc>
        <w:tc>
          <w:tcPr>
            <w:tcW w:type="dxa" w:w="8277"/>
          </w:tcPr>
          <w:p>
            <w:pPr>
              <w:pStyle w:val="Smallintable"/>
            </w:pPr>
            <w:r>
              <w:t>amending Regulation (EC) No 992/95 opening and providing for the administration of Community tariff quotas for certain agricultural and fishery products originating in Norway</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NO</w:t>
            </w:r>
          </w:p>
        </w:tc>
        <w:tc>
          <w:tcPr>
            <w:tcW w:type="dxa" w:w="8277"/>
          </w:tcPr>
          <w:p>
            <w:pPr>
              <w:pStyle w:val="Smallintable"/>
            </w:pPr>
            <w:r>
              <w:t>Norway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1604170000</w:t>
            </w:r>
          </w:p>
        </w:tc>
        <w:tc>
          <w:tcPr>
            <w:tcW w:type="dxa" w:w="8561"/>
          </w:tcPr>
          <w:p>
            <w:pPr>
              <w:pStyle w:val="Smallintable"/>
            </w:pPr>
            <w:r>
              <w:t>Eels</w:t>
            </w:r>
          </w:p>
        </w:tc>
      </w:tr>
      <w:tr>
        <w:tc>
          <w:tcPr>
            <w:tcW w:type="dxa" w:w="1984"/>
          </w:tcPr>
          <w:p>
            <w:pPr>
              <w:pStyle w:val="Smallintable"/>
            </w:pPr>
            <w:r>
              <w:t>1604180000</w:t>
            </w:r>
          </w:p>
        </w:tc>
        <w:tc>
          <w:tcPr>
            <w:tcW w:type="dxa" w:w="8561"/>
          </w:tcPr>
          <w:p>
            <w:pPr>
              <w:pStyle w:val="Smallintable"/>
            </w:pPr>
            <w:r>
              <w:t>Shark fins</w:t>
            </w:r>
          </w:p>
        </w:tc>
      </w:tr>
      <w:tr>
        <w:tc>
          <w:tcPr>
            <w:tcW w:type="dxa" w:w="1984"/>
          </w:tcPr>
          <w:p>
            <w:pPr>
              <w:pStyle w:val="Smallintable"/>
            </w:pPr>
            <w:r>
              <w:t>1604199200</w:t>
            </w:r>
          </w:p>
        </w:tc>
        <w:tc>
          <w:tcPr>
            <w:tcW w:type="dxa" w:w="8561"/>
          </w:tcPr>
          <w:p>
            <w:pPr>
              <w:pStyle w:val="Smallintable"/>
            </w:pPr>
            <w:r>
              <w:t>Cod (Gadus morhua, Gadus ogac, Gadus macrocephalus)</w:t>
            </w:r>
          </w:p>
        </w:tc>
      </w:tr>
      <w:tr>
        <w:tc>
          <w:tcPr>
            <w:tcW w:type="dxa" w:w="1984"/>
          </w:tcPr>
          <w:p>
            <w:pPr>
              <w:pStyle w:val="Smallintable"/>
            </w:pPr>
            <w:r>
              <w:t>1604199300</w:t>
            </w:r>
          </w:p>
        </w:tc>
        <w:tc>
          <w:tcPr>
            <w:tcW w:type="dxa" w:w="8561"/>
          </w:tcPr>
          <w:p>
            <w:pPr>
              <w:pStyle w:val="Smallintable"/>
            </w:pPr>
            <w:r>
              <w:t>Coalfish (Pollachius virens)</w:t>
            </w:r>
          </w:p>
        </w:tc>
      </w:tr>
      <w:tr>
        <w:tc>
          <w:tcPr>
            <w:tcW w:type="dxa" w:w="1984"/>
          </w:tcPr>
          <w:p>
            <w:pPr>
              <w:pStyle w:val="Smallintable"/>
            </w:pPr>
            <w:r>
              <w:t>1604199400</w:t>
            </w:r>
          </w:p>
        </w:tc>
        <w:tc>
          <w:tcPr>
            <w:tcW w:type="dxa" w:w="8561"/>
          </w:tcPr>
          <w:p>
            <w:pPr>
              <w:pStyle w:val="Smallintable"/>
            </w:pPr>
            <w:r>
              <w:t>Hake (Merluccius spp., Urophycis spp.)</w:t>
            </w:r>
          </w:p>
        </w:tc>
      </w:tr>
      <w:tr>
        <w:tc>
          <w:tcPr>
            <w:tcW w:type="dxa" w:w="1984"/>
          </w:tcPr>
          <w:p>
            <w:pPr>
              <w:pStyle w:val="Smallintable"/>
            </w:pPr>
            <w:r>
              <w:t>1604199500</w:t>
            </w:r>
          </w:p>
        </w:tc>
        <w:tc>
          <w:tcPr>
            <w:tcW w:type="dxa" w:w="8561"/>
          </w:tcPr>
          <w:p>
            <w:pPr>
              <w:pStyle w:val="Smallintable"/>
            </w:pPr>
            <w:r>
              <w:t>Alaska pollack (Theragra chalcogramma) and pollack (Pollachius pollachius)</w:t>
            </w:r>
          </w:p>
        </w:tc>
      </w:tr>
      <w:tr>
        <w:tc>
          <w:tcPr>
            <w:tcW w:type="dxa" w:w="1984"/>
          </w:tcPr>
          <w:p>
            <w:pPr>
              <w:pStyle w:val="Smallintable"/>
            </w:pPr>
            <w:r>
              <w:t>1604199700</w:t>
            </w:r>
          </w:p>
        </w:tc>
        <w:tc>
          <w:tcPr>
            <w:tcW w:type="dxa" w:w="8561"/>
          </w:tcPr>
          <w:p>
            <w:pPr>
              <w:pStyle w:val="Smallintable"/>
            </w:pPr>
            <w:r>
              <w:t>Other</w:t>
            </w:r>
          </w:p>
        </w:tc>
      </w:tr>
      <w:tr>
        <w:tc>
          <w:tcPr>
            <w:tcW w:type="dxa" w:w="1984"/>
          </w:tcPr>
          <w:p>
            <w:pPr>
              <w:pStyle w:val="Smallintable"/>
            </w:pPr>
            <w:r>
              <w:t>1604209000</w:t>
            </w:r>
          </w:p>
        </w:tc>
        <w:tc>
          <w:tcPr>
            <w:tcW w:type="dxa" w:w="8561"/>
          </w:tcPr>
          <w:p>
            <w:pPr>
              <w:pStyle w:val="Smallintable"/>
            </w:pPr>
            <w:r>
              <w:t>Of other fish</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230/2011 amending Council Regulation (EC) No 992/95 as regards tariff quotas of the Union for certain agricultural and fishery products originating in Norway</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5,500,000.00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