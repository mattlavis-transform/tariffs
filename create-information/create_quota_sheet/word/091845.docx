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091845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Frozen peas</w:t>
            </w:r>
          </w:p>
        </w:tc>
      </w:tr>
      <w:tr>
        <w:tc>
          <w:tcPr>
            <w:tcW w:type="dxa" w:w="2608"/>
          </w:tcPr>
          <w:p>
            <w:pPr>
              <w:pStyle w:val="Smallintable"/>
            </w:pPr>
            <w:r>
              <w:t>Country</w:t>
            </w:r>
          </w:p>
        </w:tc>
        <w:tc>
          <w:tcPr>
            <w:tcW w:type="dxa" w:w="7937"/>
          </w:tcPr>
          <w:p>
            <w:pPr>
              <w:pStyle w:val="Smallintable"/>
            </w:pPr>
            <w:r>
              <w:t>Mexico</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Vegetables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R001362</w:t>
            </w:r>
          </w:p>
        </w:tc>
        <w:tc>
          <w:tcPr>
            <w:tcW w:type="dxa" w:w="8277"/>
          </w:tcPr>
          <w:p>
            <w:pPr>
              <w:pStyle w:val="Smallintable"/>
            </w:pPr>
            <w:r>
              <w:t>implementing for the Community the tariff provisions of Decision No 2/2000 of the Joint Council under the Interim Agreement on Trade and Trade-related matters between the European Community and the United Mexican States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MX</w:t>
            </w:r>
          </w:p>
        </w:tc>
        <w:tc>
          <w:tcPr>
            <w:tcW w:type="dxa" w:w="8277"/>
          </w:tcPr>
          <w:p>
            <w:pPr>
              <w:pStyle w:val="Smallintable"/>
            </w:pPr>
            <w:r>
              <w:t>Mexico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0710210000</w:t>
            </w:r>
          </w:p>
        </w:tc>
        <w:tc>
          <w:tcPr>
            <w:tcW w:type="dxa" w:w="8561"/>
          </w:tcPr>
          <w:p>
            <w:pPr>
              <w:pStyle w:val="Smallintable"/>
            </w:pPr>
            <w:r>
              <w:t>Peas (Pisum sativum)</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1362/2000 implementing for the Community the tariff provisions of Decision No 2/2000 of the Joint Council under the Interim Agreement on Trade and Trade-related matters between the European Community and the United Mexican States</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