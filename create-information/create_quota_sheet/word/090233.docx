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090233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food obtained by the swelling or roasting of cereals or cereal products</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Customs Union Quota</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R070816</w:t>
            </w:r>
          </w:p>
        </w:tc>
        <w:tc>
          <w:tcPr>
            <w:tcW w:type="dxa" w:w="8277"/>
          </w:tcPr>
          <w:p>
            <w:pPr>
              <w:pStyle w:val="Smallintable"/>
            </w:pPr>
            <w:r>
              <w:t>opening annual tariff quotas for the importation from Turkey of certain goods resulting from the processing of agricultural products covered by Council Regulation (EC) No 3448/93</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1904100000</w:t>
            </w:r>
          </w:p>
        </w:tc>
        <w:tc>
          <w:tcPr>
            <w:tcW w:type="dxa" w:w="8561"/>
          </w:tcPr>
          <w:p>
            <w:pPr>
              <w:pStyle w:val="Smallintable"/>
            </w:pPr>
            <w:r>
              <w:t>Prepared foods obtained by the swelling or roasting of cereals or cereal products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816/2007 of 12 July 2007 opening annual tariff quotas for the importation from Turkey of certain goods resulting from the processing of agricultural products covered by Council Regulation (EC) No 3448/93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