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Mackerel of the species Scomber scombrus and scomber japonicus, prepared or preserved, whole or in pieces, but not minced, other than fillets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1604151900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