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091516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Trout</w:t>
            </w:r>
          </w:p>
        </w:tc>
      </w:tr>
      <w:tr>
        <w:tc>
          <w:tcPr>
            <w:tcW w:type="dxa" w:w="2608"/>
          </w:tcPr>
          <w:p>
            <w:pPr>
              <w:pStyle w:val="Smallintable"/>
            </w:pPr>
            <w:r>
              <w:t>Country</w:t>
            </w:r>
          </w:p>
        </w:tc>
        <w:tc>
          <w:tcPr>
            <w:tcW w:type="dxa" w:w="7937"/>
          </w:tcPr>
          <w:p>
            <w:pPr>
              <w:pStyle w:val="Smallintable"/>
            </w:pPr>
            <w:r>
              <w:t>Montenegro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R080497</w:t>
            </w:r>
          </w:p>
        </w:tc>
        <w:tc>
          <w:tcPr>
            <w:tcW w:type="dxa" w:w="8277"/>
          </w:tcPr>
          <w:p>
            <w:pPr>
              <w:pStyle w:val="Smallintable"/>
            </w:pPr>
            <w:r>
              <w:t>opening and providing for the management of Community tariff quotas for certain fish and fishery products originating in Montenegro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ME</w:t>
            </w:r>
          </w:p>
        </w:tc>
        <w:tc>
          <w:tcPr>
            <w:tcW w:type="dxa" w:w="8277"/>
          </w:tcPr>
          <w:p>
            <w:pPr>
              <w:pStyle w:val="Smallintable"/>
            </w:pPr>
            <w:r>
              <w:t>Montenegro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0301910000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0302110000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0303140000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0304420000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0304520010</w:t>
            </w:r>
          </w:p>
        </w:tc>
        <w:tc>
          <w:tcPr>
            <w:tcW w:type="dxa" w:w="8561"/>
          </w:tcPr>
          <w:p>
            <w:pPr>
              <w:pStyle w:val="Smallintable"/>
            </w:pPr>
            <w:r>
              <w:t>Trout of the species Salmo trutta, Oncorhynchus mykiss, Oncorhynchus clarki, Oncorhynchus aguabonita, Oncorhynchus gilae, Oncorhynchus apache and Oncorhynchus chrysogaster</w:t>
            </w:r>
          </w:p>
        </w:tc>
      </w:tr>
      <w:tr>
        <w:tc>
          <w:tcPr>
            <w:tcW w:type="dxa" w:w="1984"/>
          </w:tcPr>
          <w:p>
            <w:pPr>
              <w:pStyle w:val="Smallintable"/>
            </w:pPr>
            <w:r>
              <w:t>0304820000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0304992111</w:t>
            </w:r>
          </w:p>
        </w:tc>
        <w:tc>
          <w:tcPr>
            <w:tcW w:type="dxa" w:w="8561"/>
          </w:tcPr>
          <w:p>
            <w:pPr>
              <w:pStyle w:val="Smallintable"/>
            </w:pPr>
            <w:r>
              <w:t>Of trout (Oncorhynchus mykiss)</w:t>
            </w:r>
          </w:p>
        </w:tc>
      </w:tr>
      <w:tr>
        <w:tc>
          <w:tcPr>
            <w:tcW w:type="dxa" w:w="1984"/>
          </w:tcPr>
          <w:p>
            <w:pPr>
              <w:pStyle w:val="Smallintable"/>
            </w:pPr>
            <w:r>
              <w:t>0304992112</w:t>
            </w:r>
          </w:p>
        </w:tc>
        <w:tc>
          <w:tcPr>
            <w:tcW w:type="dxa" w:w="8561"/>
          </w:tcPr>
          <w:p>
            <w:pPr>
              <w:pStyle w:val="Smallintable"/>
            </w:pPr>
            <w:r>
              <w:t>Of trout (Salmo trutta, Oncorhynchus clarki, Oncorhynchus aguabonita and Oncorhynchus gilae)</w:t>
            </w:r>
          </w:p>
        </w:tc>
      </w:tr>
      <w:tr>
        <w:tc>
          <w:tcPr>
            <w:tcW w:type="dxa" w:w="1984"/>
          </w:tcPr>
          <w:p>
            <w:pPr>
              <w:pStyle w:val="Smallintable"/>
            </w:pPr>
            <w:r>
              <w:t>0304992120</w:t>
            </w:r>
          </w:p>
        </w:tc>
        <w:tc>
          <w:tcPr>
            <w:tcW w:type="dxa" w:w="8561"/>
          </w:tcPr>
          <w:p>
            <w:pPr>
              <w:pStyle w:val="Smallintable"/>
            </w:pPr>
            <w:r>
              <w:t>Of trout (Oncorhynchus apache and Oncorhynchus chrysogaster)</w:t>
            </w:r>
          </w:p>
        </w:tc>
      </w:tr>
      <w:tr>
        <w:tc>
          <w:tcPr>
            <w:tcW w:type="dxa" w:w="1984"/>
          </w:tcPr>
          <w:p>
            <w:pPr>
              <w:pStyle w:val="Smallintable"/>
            </w:pPr>
            <w:r>
              <w:t>0305100010</w:t>
            </w:r>
          </w:p>
        </w:tc>
        <w:tc>
          <w:tcPr>
            <w:tcW w:type="dxa" w:w="8561"/>
          </w:tcPr>
          <w:p>
            <w:pPr>
              <w:pStyle w:val="Smallintable"/>
            </w:pPr>
            <w:r>
              <w:t>Of trout of the species Salmo trutta, Oncorhynchus mykiss, Oncorhynchus clarki, Oncorhynchus aguabonita, Oncorhynchus gilae, Oncorhynchus apache and Oncorhynchus chrysogaster</w:t>
            </w:r>
          </w:p>
        </w:tc>
      </w:tr>
      <w:tr>
        <w:tc>
          <w:tcPr>
            <w:tcW w:type="dxa" w:w="1984"/>
          </w:tcPr>
          <w:p>
            <w:pPr>
              <w:pStyle w:val="Smallintable"/>
            </w:pPr>
            <w:r>
              <w:t>0305399010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0305430000</w:t>
            </w:r>
          </w:p>
        </w:tc>
        <w:tc>
          <w:tcPr>
            <w:tcW w:type="dxa" w:w="8561"/>
          </w:tcPr>
          <w:p>
            <w:pPr>
              <w:pStyle w:val="Smallintable"/>
            </w:pPr>
            <w:r>
              <w:t>Trout (Salmo trutta, Oncorhynchus mykiss, Oncorhynchus clarki, Oncorhynchus aguabonita, Oncorhynchus gilae, Oncorhynchus apache and Oncorhynchus chrysogaster)</w:t>
            </w:r>
          </w:p>
        </w:tc>
      </w:tr>
      <w:tr>
        <w:tc>
          <w:tcPr>
            <w:tcW w:type="dxa" w:w="1984"/>
          </w:tcPr>
          <w:p>
            <w:pPr>
              <w:pStyle w:val="Smallintable"/>
            </w:pPr>
            <w:r>
              <w:t>0305598561</w:t>
            </w:r>
          </w:p>
        </w:tc>
        <w:tc>
          <w:tcPr>
            <w:tcW w:type="dxa" w:w="8561"/>
          </w:tcPr>
          <w:p>
            <w:pPr>
              <w:pStyle w:val="Smallintable"/>
            </w:pPr>
            <w:r>
              <w:t>Trout (Salmo trutta, Oncorhynchus mykiss, Oncorhynchus clarki, Oncorhynchus aguabonita, Oncorhynchus gilae, Oncorhynchus apache and Onchorhynchus chrysogaster)</w:t>
            </w:r>
          </w:p>
        </w:tc>
      </w:tr>
      <w:tr>
        <w:tc>
          <w:tcPr>
            <w:tcW w:type="dxa" w:w="1984"/>
          </w:tcPr>
          <w:p>
            <w:pPr>
              <w:pStyle w:val="Smallintable"/>
            </w:pPr>
            <w:r>
              <w:t>0305698061</w:t>
            </w:r>
          </w:p>
        </w:tc>
        <w:tc>
          <w:tcPr>
            <w:tcW w:type="dxa" w:w="8561"/>
          </w:tcPr>
          <w:p>
            <w:pPr>
              <w:pStyle w:val="Smallintable"/>
            </w:pPr>
            <w:r>
              <w:t>Trout (Salmo trutta, Oncorhynchus mykiss, Oncorhynchus clarki, Oncorhynchus aguabonita, Oncorhynchus gilae, Oncorhynchus apache and Onchorhynchus chrysogaster)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0302110000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0303140000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0304420000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0304520010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0304820000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0304992112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0304992120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0305399010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0305598561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497/2008 opening and providing for the management of Community tariff quotas for certain fish and fishery products originating in Montenegro (OJ L 146/3)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