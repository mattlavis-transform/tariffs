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097124</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p>
        </w:tc>
      </w:tr>
      <w:tr>
        <w:tc>
          <w:tcPr>
            <w:tcW w:type="dxa" w:w="2608"/>
          </w:tcPr>
          <w:p>
            <w:pPr>
              <w:pStyle w:val="Smallintable"/>
            </w:pPr>
            <w:r>
              <w:t>Country</w:t>
            </w:r>
          </w:p>
        </w:tc>
        <w:tc>
          <w:tcPr>
            <w:tcW w:type="dxa" w:w="7937"/>
          </w:tcPr>
          <w:p>
            <w:pPr>
              <w:pStyle w:val="Smallintable"/>
            </w:pPr>
          </w:p>
        </w:tc>
      </w:tr>
      <w:tr>
        <w:tc>
          <w:tcPr>
            <w:tcW w:type="dxa" w:w="2608"/>
          </w:tcPr>
          <w:p>
            <w:pPr>
              <w:pStyle w:val="Smallintable"/>
            </w:pPr>
            <w:r>
              <w:t>Application period</w:t>
            </w:r>
          </w:p>
        </w:tc>
        <w:tc>
          <w:tcPr>
            <w:tcW w:type="dxa" w:w="7937"/>
          </w:tcPr>
          <w:p>
            <w:pPr>
              <w:pStyle w:val="Smallintable"/>
            </w:pPr>
          </w:p>
        </w:tc>
      </w:tr>
      <w:tr>
        <w:tc>
          <w:tcPr>
            <w:tcW w:type="dxa" w:w="2608"/>
          </w:tcPr>
          <w:p>
            <w:pPr>
              <w:pStyle w:val="Smallintable"/>
            </w:pPr>
            <w:r>
              <w:t>Overall quota volume</w:t>
            </w:r>
          </w:p>
        </w:tc>
        <w:tc>
          <w:tcPr>
            <w:tcW w:type="dxa" w:w="7937"/>
          </w:tcPr>
          <w:p>
            <w:pPr>
              <w:pStyle w:val="Smallintable"/>
            </w:pPr>
          </w:p>
        </w:tc>
      </w:tr>
      <w:tr>
        <w:tc>
          <w:tcPr>
            <w:tcW w:type="dxa" w:w="2608"/>
          </w:tcPr>
          <w:p>
            <w:pPr>
              <w:pStyle w:val="Smallintable"/>
            </w:pPr>
            <w:r>
              <w:t>Unit</w:t>
            </w:r>
          </w:p>
        </w:tc>
        <w:tc>
          <w:tcPr>
            <w:tcW w:type="dxa" w:w="7937"/>
          </w:tcPr>
          <w:p>
            <w:pPr>
              <w:pStyle w:val="Smallintable"/>
            </w:pPr>
          </w:p>
        </w:tc>
      </w:tr>
      <w:tr>
        <w:tc>
          <w:tcPr>
            <w:tcW w:type="dxa" w:w="2608"/>
          </w:tcPr>
          <w:p>
            <w:pPr>
              <w:pStyle w:val="Smallintable"/>
            </w:pPr>
            <w:r>
              <w:t>Method</w:t>
            </w:r>
          </w:p>
        </w:tc>
        <w:tc>
          <w:tcPr>
            <w:tcW w:type="dxa" w:w="7937"/>
          </w:tcPr>
          <w:p>
            <w:pPr>
              <w:pStyle w:val="Smallintable"/>
            </w:pPr>
          </w:p>
        </w:tc>
      </w:tr>
      <w:tr>
        <w:tc>
          <w:tcPr>
            <w:tcW w:type="dxa" w:w="2608"/>
          </w:tcPr>
          <w:p>
            <w:pPr>
              <w:pStyle w:val="Smallintable"/>
            </w:pPr>
            <w:r>
              <w:t>Type</w:t>
            </w:r>
          </w:p>
        </w:tc>
        <w:tc>
          <w:tcPr>
            <w:tcW w:type="dxa" w:w="7937"/>
          </w:tcPr>
          <w:p>
            <w:pPr>
              <w:pStyle w:val="Smallintable"/>
            </w:pPr>
          </w:p>
        </w:tc>
      </w:tr>
      <w:tr>
        <w:tc>
          <w:tcPr>
            <w:tcW w:type="dxa" w:w="2608"/>
          </w:tcPr>
          <w:p>
            <w:pPr>
              <w:pStyle w:val="Smallintable"/>
            </w:pPr>
            <w:r>
              <w:t>Mechanism</w:t>
            </w:r>
          </w:p>
        </w:tc>
        <w:tc>
          <w:tcPr>
            <w:tcW w:type="dxa" w:w="7937"/>
          </w:tcPr>
          <w:p>
            <w:pPr>
              <w:pStyle w:val="Smallintable"/>
            </w:pPr>
          </w:p>
        </w:tc>
      </w:tr>
      <w:tr>
        <w:tc>
          <w:tcPr>
            <w:tcW w:type="dxa" w:w="2608"/>
          </w:tcPr>
          <w:p>
            <w:pPr>
              <w:pStyle w:val="Smallintable"/>
            </w:pPr>
            <w:r>
              <w:t>Sector</w:t>
            </w:r>
          </w:p>
        </w:tc>
        <w:tc>
          <w:tcPr>
            <w:tcW w:type="dxa" w:w="7937"/>
          </w:tcPr>
          <w:p>
            <w:pPr>
              <w:pStyle w:val="Smallintable"/>
            </w:pPr>
          </w:p>
        </w:tc>
      </w:tr>
      <w:tr>
        <w:tc>
          <w:tcPr>
            <w:tcW w:type="dxa" w:w="2608"/>
          </w:tcPr>
          <w:p>
            <w:pPr>
              <w:pStyle w:val="Smallintable"/>
            </w:pPr>
            <w:r>
              <w:t>Comments</w:t>
            </w:r>
          </w:p>
        </w:tc>
        <w:tc>
          <w:tcPr>
            <w:tcW w:type="dxa" w:w="7937"/>
          </w:tcPr>
          <w:p>
            <w:pPr>
              <w:pStyle w:val="Smallintable"/>
            </w:pP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R130974</w:t>
            </w:r>
          </w:p>
        </w:tc>
        <w:tc>
          <w:tcPr>
            <w:tcW w:type="dxa" w:w="8277"/>
          </w:tcPr>
          <w:p>
            <w:pPr>
              <w:pStyle w:val="Smallintable"/>
            </w:pPr>
            <w:r>
              <w:t>on the derogations from the rules of origin laid down in Annex II to the Agreement establishing an Association between the European Union and its Member States, on the one hand, and Central America on the other, that apply within quotas for certain products from Nicaragua</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NI</w:t>
            </w:r>
          </w:p>
        </w:tc>
        <w:tc>
          <w:tcPr>
            <w:tcW w:type="dxa" w:w="8277"/>
          </w:tcPr>
          <w:p>
            <w:pPr>
              <w:pStyle w:val="Smallintable"/>
            </w:pPr>
            <w:r>
              <w:t>Nicaragua</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6204630000</w:t>
            </w:r>
          </w:p>
        </w:tc>
        <w:tc>
          <w:tcPr>
            <w:tcW w:type="dxa" w:w="8561"/>
          </w:tcPr>
          <w:p>
            <w:pPr>
              <w:pStyle w:val="Smallintable"/>
            </w:pPr>
            <w:r>
              <w:t>Of synthetic fibres</w:t>
            </w:r>
          </w:p>
        </w:tc>
      </w:tr>
    </w:tbl>
    <w:p>
      <w:pPr>
        <w:pStyle w:val="Heading1"/>
      </w:pPr>
      <w:r>
        <w:t>Measures and duties</w:t>
      </w:r>
    </w:p>
    <w:p>
      <w:pPr>
        <w:pStyle w:val="Smallintable"/>
      </w:pPr>
      <w:r>
        <w:t>The table below shows the measures that area applicable to goods in quota. In most cases, the duty will be 0%, however on occasion duties remain applicable. Please also be aware that on occasion, more than one measure type may apply to a single order number.</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1984"/>
          </w:tcPr>
          <w:p>
            <w:pPr>
              <w:pStyle w:val="Smallintable"/>
            </w:pPr>
            <w:r>
              <w:t>Commodity code</w:t>
            </w:r>
          </w:p>
        </w:tc>
        <w:tc>
          <w:tcPr>
            <w:tcW w:type="dxa" w:w="4706"/>
          </w:tcPr>
          <w:p>
            <w:pPr>
              <w:pStyle w:val="Smallintable"/>
            </w:pPr>
            <w:r>
              <w:t>Measure type</w:t>
            </w:r>
          </w:p>
        </w:tc>
        <w:tc>
          <w:tcPr>
            <w:tcW w:type="dxa" w:w="3855"/>
          </w:tcPr>
          <w:p>
            <w:pPr>
              <w:pStyle w:val="Smallintable"/>
            </w:pPr>
            <w:r>
              <w:t>Applicable duty</w:t>
            </w:r>
          </w:p>
        </w:tc>
      </w:tr>
    </w:tbl>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Implementing Regulation (EU) No 974/2013 of 11 October 2013 on the derogations from the rules of origin laid down in Annex II to the Agreement establishing an Association between the European Union and its Member States, on the one hand, and Central America on the other, that apply within quotas for certain products from Nicaragua (OJ L 272/10)</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490,000.00</w:t>
            </w:r>
          </w:p>
        </w:tc>
        <w:tc>
          <w:tcPr>
            <w:tcW w:type="dxa" w:w="1417"/>
          </w:tcPr>
          <w:p>
            <w:pPr>
              <w:pStyle w:val="Smallintable"/>
            </w:pPr>
            <w:r>
              <w:t xml:space="preserve">NAR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