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R180913</w:t>
            </w:r>
          </w:p>
        </w:tc>
        <w:tc>
          <w:tcPr>
            <w:tcW w:type="dxa" w:w="8277"/>
          </w:tcPr>
          <w:p>
            <w:pPr>
              <w:pStyle w:val="Smallintable"/>
            </w:pPr>
            <w:r>
              <w:t>Council Regulation (EU) 2018/913 of 25 June 2018 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2018/913 (autonomous tariff quotas of the Union (Agri and industrial products) - OJ L 162 (27.06.2018) 4,4′-Methanediyldianiline (CAS RN 101-77-9) in form of granules, for use in the manufacture of prepolymers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31-12-18</w:t>
            </w:r>
          </w:p>
        </w:tc>
        <w:tc>
          <w:tcPr>
            <w:tcW w:type="dxa" w:w="1531"/>
          </w:tcPr>
          <w:p>
            <w:pPr>
              <w:pStyle w:val="Smallintable"/>
            </w:pPr>
            <w:r>
              <w:t>6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