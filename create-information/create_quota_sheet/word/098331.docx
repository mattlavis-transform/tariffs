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6004000000</w:t>
            </w:r>
          </w:p>
        </w:tc>
        <w:tc>
          <w:tcPr>
            <w:tcW w:type="dxa" w:w="8561"/>
          </w:tcPr>
          <w:p>
            <w:pPr>
              <w:pStyle w:val="Smallintable"/>
            </w:pPr>
            <w:r>
              <w:t>Knitted or crocheted fabrics of a width exceeding 30|cm, containing by weight 5|% or more of elastomeric yarn or rubber thread, other than those of heading|6001</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