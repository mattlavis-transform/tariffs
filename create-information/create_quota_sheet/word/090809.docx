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090809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Sausages and similar products of meat, meat offal or blood; food preparations based on these products</w:t>
            </w:r>
          </w:p>
        </w:tc>
      </w:tr>
      <w:tr>
        <w:tc>
          <w:tcPr>
            <w:tcW w:type="dxa" w:w="2608"/>
          </w:tcPr>
          <w:p>
            <w:pPr>
              <w:pStyle w:val="Smallintable"/>
            </w:pPr>
            <w:r>
              <w:t>Country</w:t>
            </w:r>
          </w:p>
        </w:tc>
        <w:tc>
          <w:tcPr>
            <w:tcW w:type="dxa" w:w="7937"/>
          </w:tcPr>
          <w:p>
            <w:pPr>
              <w:pStyle w:val="Smallintable"/>
            </w:pPr>
            <w:r>
              <w:t>Iceland</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R070759</w:t>
            </w:r>
          </w:p>
        </w:tc>
        <w:tc>
          <w:tcPr>
            <w:tcW w:type="dxa" w:w="8277"/>
          </w:tcPr>
          <w:p>
            <w:pPr>
              <w:pStyle w:val="Smallintable"/>
            </w:pPr>
            <w:r>
              <w:t>opening and providing for the administration of an import tariff quota of sausages originating in Iceland</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IS</w:t>
            </w:r>
          </w:p>
        </w:tc>
        <w:tc>
          <w:tcPr>
            <w:tcW w:type="dxa" w:w="8277"/>
          </w:tcPr>
          <w:p>
            <w:pPr>
              <w:pStyle w:val="Smallintable"/>
            </w:pPr>
            <w:r>
              <w:t>Iceland</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759/2007 opening and providing for the administration of an import tariff quota of sausages originating in Iceland (OJ l 172, 30.6.2007, p. 48)</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30-04-18</w:t>
            </w:r>
          </w:p>
        </w:tc>
        <w:tc>
          <w:tcPr>
            <w:tcW w:type="dxa" w:w="1531"/>
          </w:tcPr>
          <w:p>
            <w:pPr>
              <w:pStyle w:val="Smallintable"/>
            </w:pPr>
            <w:r>
              <w:t>4 months</w:t>
            </w:r>
          </w:p>
        </w:tc>
        <w:tc>
          <w:tcPr>
            <w:tcW w:type="dxa" w:w="1644"/>
          </w:tcPr>
          <w:p>
            <w:pPr>
              <w:pStyle w:val="Smallintable"/>
            </w:pPr>
            <w:r>
              <w:t>100,000.00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