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091570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Wine of fresh grapes</w:t>
            </w:r>
          </w:p>
        </w:tc>
      </w:tr>
      <w:tr>
        <w:tc>
          <w:tcPr>
            <w:tcW w:type="dxa" w:w="2608"/>
          </w:tcPr>
          <w:p>
            <w:pPr>
              <w:pStyle w:val="Smallintable"/>
            </w:pPr>
            <w:r>
              <w:t>Country</w:t>
            </w:r>
          </w:p>
        </w:tc>
        <w:tc>
          <w:tcPr>
            <w:tcW w:type="dxa" w:w="7937"/>
          </w:tcPr>
          <w:p>
            <w:pPr>
              <w:pStyle w:val="Smallintable"/>
            </w:pPr>
            <w:r>
              <w:t>Kosovo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R171466</w:t>
            </w:r>
          </w:p>
        </w:tc>
        <w:tc>
          <w:tcPr>
            <w:tcW w:type="dxa" w:w="8277"/>
          </w:tcPr>
          <w:p>
            <w:pPr>
              <w:pStyle w:val="Smallintable"/>
            </w:pPr>
            <w:r>
              <w:t>on opening and providing for the administration of Union tariff quotas for wines originating in Kosovo *</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XK</w:t>
            </w:r>
          </w:p>
        </w:tc>
        <w:tc>
          <w:tcPr>
            <w:tcW w:type="dxa" w:w="8277"/>
          </w:tcPr>
          <w:p>
            <w:pPr>
              <w:pStyle w:val="Smallintable"/>
            </w:pPr>
            <w:r>
              <w:t>Kosovo (As defined by United Nations Security Council Resolution 1244 of 10 June 1999)</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2204219500</w:t>
            </w:r>
          </w:p>
        </w:tc>
        <w:tc>
          <w:tcPr>
            <w:tcW w:type="dxa" w:w="8561"/>
          </w:tcPr>
          <w:p>
            <w:pPr>
              <w:pStyle w:val="Smallintable"/>
            </w:pPr>
            <w:r>
              <w:t>White</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2204219700</w:t>
            </w:r>
          </w:p>
        </w:tc>
        <w:tc>
          <w:tcPr>
            <w:tcW w:type="dxa" w:w="8561"/>
          </w:tcPr>
          <w:p>
            <w:pPr>
              <w:pStyle w:val="Smallintable"/>
            </w:pPr>
            <w:r>
              <w:t>White</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2204229300</w:t>
            </w:r>
          </w:p>
        </w:tc>
        <w:tc>
          <w:tcPr>
            <w:tcW w:type="dxa" w:w="8561"/>
          </w:tcPr>
          <w:p>
            <w:pPr>
              <w:pStyle w:val="Smallintable"/>
            </w:pPr>
            <w:r>
              <w:t>White</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2204229451</w:t>
            </w:r>
          </w:p>
        </w:tc>
        <w:tc>
          <w:tcPr>
            <w:tcW w:type="dxa" w:w="8561"/>
          </w:tcPr>
          <w:p>
            <w:pPr>
              <w:pStyle w:val="Smallintable"/>
            </w:pPr>
            <w:r>
              <w:t>Of an actual alcoholic strength by volume exceeding 22|% vol</w:t>
            </w:r>
          </w:p>
        </w:tc>
      </w:tr>
      <w:tr>
        <w:tc>
          <w:tcPr>
            <w:tcW w:type="dxa" w:w="1984"/>
          </w:tcPr>
          <w:p>
            <w:pPr>
              <w:pStyle w:val="Smallintable"/>
            </w:pPr>
            <w:r>
              <w:t>2204229500</w:t>
            </w:r>
          </w:p>
        </w:tc>
        <w:tc>
          <w:tcPr>
            <w:tcW w:type="dxa" w:w="8561"/>
          </w:tcPr>
          <w:p>
            <w:pPr>
              <w:pStyle w:val="Smallintable"/>
            </w:pPr>
            <w:r>
              <w:t>White</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2204229651</w:t>
            </w:r>
          </w:p>
        </w:tc>
        <w:tc>
          <w:tcPr>
            <w:tcW w:type="dxa" w:w="8561"/>
          </w:tcPr>
          <w:p>
            <w:pPr>
              <w:pStyle w:val="Smallintable"/>
            </w:pPr>
            <w:r>
              <w:t>Of an actual alcoholic strength by volume exceeding 22|% vol</w:t>
            </w:r>
          </w:p>
        </w:tc>
      </w:tr>
      <w:tr>
        <w:tc>
          <w:tcPr>
            <w:tcW w:type="dxa" w:w="1984"/>
          </w:tcPr>
          <w:p>
            <w:pPr>
              <w:pStyle w:val="Smallintable"/>
            </w:pPr>
            <w:r>
              <w:t>2204229700</w:t>
            </w:r>
          </w:p>
        </w:tc>
        <w:tc>
          <w:tcPr>
            <w:tcW w:type="dxa" w:w="8561"/>
          </w:tcPr>
          <w:p>
            <w:pPr>
              <w:pStyle w:val="Smallintable"/>
            </w:pPr>
            <w:r>
              <w:t>White</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2204229851</w:t>
            </w:r>
          </w:p>
        </w:tc>
        <w:tc>
          <w:tcPr>
            <w:tcW w:type="dxa" w:w="8561"/>
          </w:tcPr>
          <w:p>
            <w:pPr>
              <w:pStyle w:val="Smallintable"/>
            </w:pPr>
            <w:r>
              <w:t>Of an actual alcoholic strength by volume exceeding 22|% vol</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2204299300</w:t>
            </w:r>
          </w:p>
        </w:tc>
        <w:tc>
          <w:tcPr>
            <w:tcW w:type="dxa" w:w="8561"/>
          </w:tcPr>
          <w:p>
            <w:pPr>
              <w:pStyle w:val="Smallintable"/>
            </w:pPr>
            <w:r>
              <w:t>White</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2204299451</w:t>
            </w:r>
          </w:p>
        </w:tc>
        <w:tc>
          <w:tcPr>
            <w:tcW w:type="dxa" w:w="8561"/>
          </w:tcPr>
          <w:p>
            <w:pPr>
              <w:pStyle w:val="Smallintable"/>
            </w:pPr>
            <w:r>
              <w:t>Of an actual alcoholic strength by volume exceeding 22|% vol</w:t>
            </w:r>
          </w:p>
        </w:tc>
      </w:tr>
      <w:tr>
        <w:tc>
          <w:tcPr>
            <w:tcW w:type="dxa" w:w="1984"/>
          </w:tcPr>
          <w:p>
            <w:pPr>
              <w:pStyle w:val="Smallintable"/>
            </w:pPr>
            <w:r>
              <w:t>2204299500</w:t>
            </w:r>
          </w:p>
        </w:tc>
        <w:tc>
          <w:tcPr>
            <w:tcW w:type="dxa" w:w="8561"/>
          </w:tcPr>
          <w:p>
            <w:pPr>
              <w:pStyle w:val="Smallintable"/>
            </w:pPr>
            <w:r>
              <w:t>White</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2204299651</w:t>
            </w:r>
          </w:p>
        </w:tc>
        <w:tc>
          <w:tcPr>
            <w:tcW w:type="dxa" w:w="8561"/>
          </w:tcPr>
          <w:p>
            <w:pPr>
              <w:pStyle w:val="Smallintable"/>
            </w:pPr>
            <w:r>
              <w:t>Of an actual alcoholic strength by volume exceeding 22|% vol</w:t>
            </w:r>
          </w:p>
        </w:tc>
      </w:tr>
      <w:tr>
        <w:tc>
          <w:tcPr>
            <w:tcW w:type="dxa" w:w="1984"/>
          </w:tcPr>
          <w:p>
            <w:pPr>
              <w:pStyle w:val="Smallintable"/>
            </w:pPr>
            <w:r>
              <w:t>2204299700</w:t>
            </w:r>
          </w:p>
        </w:tc>
        <w:tc>
          <w:tcPr>
            <w:tcW w:type="dxa" w:w="8561"/>
          </w:tcPr>
          <w:p>
            <w:pPr>
              <w:pStyle w:val="Smallintable"/>
            </w:pPr>
            <w:r>
              <w:t>White</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2204210600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2204210900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2204219351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2204219851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2204229851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2204299300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2204299451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2204299500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2204299641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2204299651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2204299700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2204299811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2204299821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2204299831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2204299841</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2017/1466 of 11 August 2017 on opening and providing for the administration of Union tariff quotas for wines originating in Kosovo (OJ L 209/8)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