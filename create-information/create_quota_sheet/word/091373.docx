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meat, meat offal or blood of fowls of the species Gallus domesticus, containing 57% or more by</w:t>
              <w:br/>
              <w:t>weight of poultry meat or offal, other than uncooked.</w:t>
              <w:br/>
              <w:t>Prepared or preserved meat, meat offal or blood of fowls of the species Gallus domesticus, containing 25% or more but</w:t>
              <w:br/>
              <w:t>less than 57% by weight of poultry meat or offal.</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1602321900</w:t>
            </w:r>
          </w:p>
        </w:tc>
        <w:tc>
          <w:tcPr>
            <w:tcW w:type="dxa" w:w="8561"/>
          </w:tcPr>
          <w:p>
            <w:pPr>
              <w:pStyle w:val="Smallintable"/>
            </w:pPr>
            <w:r>
              <w:t>Other</w:t>
            </w:r>
          </w:p>
        </w:tc>
      </w:tr>
      <w:tr>
        <w:tc>
          <w:tcPr>
            <w:tcW w:type="dxa" w:w="1984"/>
          </w:tcPr>
          <w:p>
            <w:pPr>
              <w:pStyle w:val="Smallintable"/>
            </w:pPr>
            <w:r>
              <w:t>1602323000</w:t>
            </w:r>
          </w:p>
        </w:tc>
        <w:tc>
          <w:tcPr>
            <w:tcW w:type="dxa" w:w="8561"/>
          </w:tcPr>
          <w:p>
            <w:pPr>
              <w:pStyle w:val="Smallintable"/>
            </w:pPr>
            <w:r>
              <w:t>Containing 25|% or more but less than 57|% by weight of poultry meat or offal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