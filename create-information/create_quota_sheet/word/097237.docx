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097237</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Milk and cream, containing added sugar ir other sweetening matter, not in powder, granules or other solid forms</w:t>
            </w:r>
          </w:p>
        </w:tc>
      </w:tr>
      <w:tr>
        <w:tc>
          <w:tcPr>
            <w:tcW w:type="dxa" w:w="2608"/>
          </w:tcPr>
          <w:p>
            <w:pPr>
              <w:pStyle w:val="Smallintable"/>
            </w:pPr>
            <w:r>
              <w:t>Country</w:t>
            </w:r>
          </w:p>
        </w:tc>
        <w:tc>
          <w:tcPr>
            <w:tcW w:type="dxa" w:w="7937"/>
          </w:tcPr>
          <w:p>
            <w:pPr>
              <w:pStyle w:val="Smallintable"/>
            </w:pPr>
            <w:r>
              <w:t>Colombia</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125,000.00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R130741</w:t>
            </w:r>
          </w:p>
        </w:tc>
        <w:tc>
          <w:tcPr>
            <w:tcW w:type="dxa" w:w="8277"/>
          </w:tcPr>
          <w:p>
            <w:pPr>
              <w:pStyle w:val="Smallintable"/>
            </w:pPr>
            <w:r>
              <w:t>opening and providing for the administration of Union tariff quotas for agricultural products originating in Colombia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CO</w:t>
            </w:r>
          </w:p>
        </w:tc>
        <w:tc>
          <w:tcPr>
            <w:tcW w:type="dxa" w:w="8277"/>
          </w:tcPr>
          <w:p>
            <w:pPr>
              <w:pStyle w:val="Smallintable"/>
            </w:pPr>
            <w:r>
              <w:t>Colombia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0402990000</w:t>
            </w:r>
          </w:p>
        </w:tc>
        <w:tc>
          <w:tcPr>
            <w:tcW w:type="dxa" w:w="8561"/>
          </w:tcPr>
          <w:p>
            <w:pPr>
              <w:pStyle w:val="Smallintable"/>
            </w:pPr>
            <w:r>
              <w:t>Other</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741/2013 opening and providing for the administration of Union tariff quotas for agricultural products originating in Colombia. (OJ L 204, 31.07.2013)</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125,000.00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