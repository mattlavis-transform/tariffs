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Quality sparkling wine, other than Champagne or Asti spumante; other wine of fresh grapes, in containers holding 2 litres or less </w:t>
            </w:r>
          </w:p>
        </w:tc>
      </w:tr>
      <w:tr>
        <w:tc>
          <w:tcPr>
            <w:tcW w:type="dxa" w:w="2608"/>
          </w:tcPr>
          <w:p>
            <w:pPr>
              <w:pStyle w:val="Smallintable"/>
            </w:pPr>
            <w:r>
              <w:t>Country</w:t>
            </w:r>
          </w:p>
        </w:tc>
        <w:tc>
          <w:tcPr>
            <w:tcW w:type="dxa" w:w="7937"/>
          </w:tcPr>
          <w:p>
            <w:pPr>
              <w:pStyle w:val="Smallintable"/>
            </w:pPr>
            <w:r>
              <w:t>Bosnia and Herzegovina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2,550,000.00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R110343</w:t>
            </w:r>
          </w:p>
        </w:tc>
        <w:tc>
          <w:tcPr>
            <w:tcW w:type="dxa" w:w="8277"/>
          </w:tcPr>
          <w:p>
            <w:pPr>
              <w:pStyle w:val="Smallintable"/>
            </w:pPr>
            <w:r>
              <w:t>opening and providing for the administration of Union tariff quotas for wines originating in Bosnia and Herzegovina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BA</w:t>
            </w:r>
          </w:p>
        </w:tc>
        <w:tc>
          <w:tcPr>
            <w:tcW w:type="dxa" w:w="8277"/>
          </w:tcPr>
          <w:p>
            <w:pPr>
              <w:pStyle w:val="Smallintable"/>
            </w:pPr>
            <w:r>
              <w:t>Bosnia and Herzegovina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2204109300</w:t>
            </w:r>
          </w:p>
        </w:tc>
        <w:tc>
          <w:tcPr>
            <w:tcW w:type="dxa" w:w="8561"/>
          </w:tcPr>
          <w:p>
            <w:pPr>
              <w:pStyle w:val="Smallintable"/>
            </w:pPr>
            <w:r>
              <w:t>Other</w:t>
            </w:r>
          </w:p>
        </w:tc>
      </w:tr>
      <w:tr>
        <w:tc>
          <w:tcPr>
            <w:tcW w:type="dxa" w:w="1984"/>
          </w:tcPr>
          <w:p>
            <w:pPr>
              <w:pStyle w:val="Smallintable"/>
            </w:pPr>
            <w:r>
              <w:t>2204109400</w:t>
            </w:r>
          </w:p>
        </w:tc>
        <w:tc>
          <w:tcPr>
            <w:tcW w:type="dxa" w:w="8561"/>
          </w:tcPr>
          <w:p>
            <w:pPr>
              <w:pStyle w:val="Smallintable"/>
            </w:pPr>
            <w:r>
              <w:t>With a protected geographical indication (PGI)</w:t>
            </w:r>
          </w:p>
        </w:tc>
      </w:tr>
      <w:tr>
        <w:tc>
          <w:tcPr>
            <w:tcW w:type="dxa" w:w="1984"/>
          </w:tcPr>
          <w:p>
            <w:pPr>
              <w:pStyle w:val="Smallintable"/>
            </w:pPr>
            <w:r>
              <w:t>2204109600</w:t>
            </w:r>
          </w:p>
        </w:tc>
        <w:tc>
          <w:tcPr>
            <w:tcW w:type="dxa" w:w="8561"/>
          </w:tcPr>
          <w:p>
            <w:pPr>
              <w:pStyle w:val="Smallintable"/>
            </w:pPr>
            <w:r>
              <w:t>Other varietal wines</w:t>
            </w:r>
          </w:p>
        </w:tc>
      </w:tr>
      <w:tr>
        <w:tc>
          <w:tcPr>
            <w:tcW w:type="dxa" w:w="1984"/>
          </w:tcPr>
          <w:p>
            <w:pPr>
              <w:pStyle w:val="Smallintable"/>
            </w:pPr>
            <w:r>
              <w:t>2204109800</w:t>
            </w:r>
          </w:p>
        </w:tc>
        <w:tc>
          <w:tcPr>
            <w:tcW w:type="dxa" w:w="8561"/>
          </w:tcPr>
          <w:p>
            <w:pPr>
              <w:pStyle w:val="Smallintable"/>
            </w:pPr>
            <w:r>
              <w:t>Other</w:t>
            </w:r>
          </w:p>
        </w:tc>
      </w:tr>
      <w:tr>
        <w:tc>
          <w:tcPr>
            <w:tcW w:type="dxa" w:w="1984"/>
          </w:tcPr>
          <w:p>
            <w:pPr>
              <w:pStyle w:val="Smallintable"/>
            </w:pPr>
            <w:r>
              <w:t>2204210600</w:t>
            </w:r>
          </w:p>
        </w:tc>
        <w:tc>
          <w:tcPr>
            <w:tcW w:type="dxa" w:w="8561"/>
          </w:tcPr>
          <w:p>
            <w:pPr>
              <w:pStyle w:val="Smallintable"/>
            </w:pPr>
            <w:r>
              <w:t>With a protected designation of origin (PDO)</w:t>
            </w:r>
          </w:p>
        </w:tc>
      </w:tr>
      <w:tr>
        <w:tc>
          <w:tcPr>
            <w:tcW w:type="dxa" w:w="1984"/>
          </w:tcPr>
          <w:p>
            <w:pPr>
              <w:pStyle w:val="Smallintable"/>
            </w:pPr>
            <w:r>
              <w:t>2204210700</w:t>
            </w:r>
          </w:p>
        </w:tc>
        <w:tc>
          <w:tcPr>
            <w:tcW w:type="dxa" w:w="8561"/>
          </w:tcPr>
          <w:p>
            <w:pPr>
              <w:pStyle w:val="Smallintable"/>
            </w:pPr>
            <w:r>
              <w:t>With a protected geographical indication (PGI)</w:t>
            </w:r>
          </w:p>
        </w:tc>
      </w:tr>
      <w:tr>
        <w:tc>
          <w:tcPr>
            <w:tcW w:type="dxa" w:w="1984"/>
          </w:tcPr>
          <w:p>
            <w:pPr>
              <w:pStyle w:val="Smallintable"/>
            </w:pPr>
            <w:r>
              <w:t>2204210800</w:t>
            </w:r>
          </w:p>
        </w:tc>
        <w:tc>
          <w:tcPr>
            <w:tcW w:type="dxa" w:w="8561"/>
          </w:tcPr>
          <w:p>
            <w:pPr>
              <w:pStyle w:val="Smallintable"/>
            </w:pPr>
            <w:r>
              <w:t>Other varietal wines</w:t>
            </w:r>
          </w:p>
        </w:tc>
      </w:tr>
      <w:tr>
        <w:tc>
          <w:tcPr>
            <w:tcW w:type="dxa" w:w="1984"/>
          </w:tcPr>
          <w:p>
            <w:pPr>
              <w:pStyle w:val="Smallintable"/>
            </w:pPr>
            <w:r>
              <w:t>2204210900</w:t>
            </w:r>
          </w:p>
        </w:tc>
        <w:tc>
          <w:tcPr>
            <w:tcW w:type="dxa" w:w="8561"/>
          </w:tcPr>
          <w:p>
            <w:pPr>
              <w:pStyle w:val="Smallintable"/>
            </w:pPr>
            <w:r>
              <w:t>Other</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2204219329</w:t>
            </w:r>
          </w:p>
        </w:tc>
        <w:tc>
          <w:tcPr>
            <w:tcW w:type="dxa" w:w="8561"/>
          </w:tcPr>
          <w:p>
            <w:pPr>
              <w:pStyle w:val="Smallintable"/>
            </w:pPr>
            <w:r>
              <w:t>Other</w:t>
            </w:r>
          </w:p>
        </w:tc>
      </w:tr>
      <w:tr>
        <w:tc>
          <w:tcPr>
            <w:tcW w:type="dxa" w:w="1984"/>
          </w:tcPr>
          <w:p>
            <w:pPr>
              <w:pStyle w:val="Smallintable"/>
            </w:pPr>
            <w:r>
              <w:t>2204219331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2204219341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2204219351</w:t>
            </w:r>
          </w:p>
        </w:tc>
        <w:tc>
          <w:tcPr>
            <w:tcW w:type="dxa" w:w="8561"/>
          </w:tcPr>
          <w:p>
            <w:pPr>
              <w:pStyle w:val="Smallintable"/>
            </w:pPr>
            <w:r>
              <w:t>Of an actual alcoholic strength by volume exceeding 22|% vol</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2204219429</w:t>
            </w:r>
          </w:p>
        </w:tc>
        <w:tc>
          <w:tcPr>
            <w:tcW w:type="dxa" w:w="8561"/>
          </w:tcPr>
          <w:p>
            <w:pPr>
              <w:pStyle w:val="Smallintable"/>
            </w:pPr>
            <w:r>
              <w:t>Other</w:t>
            </w:r>
          </w:p>
        </w:tc>
      </w:tr>
      <w:tr>
        <w:tc>
          <w:tcPr>
            <w:tcW w:type="dxa" w:w="1984"/>
          </w:tcPr>
          <w:p>
            <w:pPr>
              <w:pStyle w:val="Smallintable"/>
            </w:pPr>
            <w:r>
              <w:t>2204219431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2204219451</w:t>
            </w:r>
          </w:p>
        </w:tc>
        <w:tc>
          <w:tcPr>
            <w:tcW w:type="dxa" w:w="8561"/>
          </w:tcPr>
          <w:p>
            <w:pPr>
              <w:pStyle w:val="Smallintable"/>
            </w:pPr>
            <w:r>
              <w:t>Of an actual alcoholic strength by volume exceeding 22|% vol</w:t>
            </w:r>
          </w:p>
        </w:tc>
      </w:tr>
      <w:tr>
        <w:tc>
          <w:tcPr>
            <w:tcW w:type="dxa" w:w="1984"/>
          </w:tcPr>
          <w:p>
            <w:pPr>
              <w:pStyle w:val="Smallintable"/>
            </w:pPr>
            <w:r>
              <w:t>2204219500</w:t>
            </w:r>
          </w:p>
        </w:tc>
        <w:tc>
          <w:tcPr>
            <w:tcW w:type="dxa" w:w="8561"/>
          </w:tcPr>
          <w:p>
            <w:pPr>
              <w:pStyle w:val="Smallintable"/>
            </w:pPr>
            <w:r>
              <w:t>White</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2204219651</w:t>
            </w:r>
          </w:p>
        </w:tc>
        <w:tc>
          <w:tcPr>
            <w:tcW w:type="dxa" w:w="8561"/>
          </w:tcPr>
          <w:p>
            <w:pPr>
              <w:pStyle w:val="Smallintable"/>
            </w:pPr>
            <w:r>
              <w:t>Of an actual alcoholic strength by volume exceeding 22|% vol</w:t>
            </w:r>
          </w:p>
        </w:tc>
      </w:tr>
      <w:tr>
        <w:tc>
          <w:tcPr>
            <w:tcW w:type="dxa" w:w="1984"/>
          </w:tcPr>
          <w:p>
            <w:pPr>
              <w:pStyle w:val="Smallintable"/>
            </w:pPr>
            <w:r>
              <w:t>2204219700</w:t>
            </w:r>
          </w:p>
        </w:tc>
        <w:tc>
          <w:tcPr>
            <w:tcW w:type="dxa" w:w="8561"/>
          </w:tcPr>
          <w:p>
            <w:pPr>
              <w:pStyle w:val="Smallintable"/>
            </w:pPr>
            <w:r>
              <w:t>White</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2204219851</w:t>
            </w:r>
          </w:p>
        </w:tc>
        <w:tc>
          <w:tcPr>
            <w:tcW w:type="dxa" w:w="8561"/>
          </w:tcPr>
          <w:p>
            <w:pPr>
              <w:pStyle w:val="Smallintable"/>
            </w:pPr>
            <w:r>
              <w:t>Of an actual alcoholic strength by volume exceeding 22|%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2204109300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2204219841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Implementation Regulation (EU) No 343/2011 - Opening and providing for the administration of Union tariff quotas for wines originating in Bosnia and Herzegovina L 96/12 of 9/04/2011 Increase of volumes with COMMISSION IMPLEMENTING REGULATION (EU) 2017/822 of 15 May 2017 amending Implementing Regulation (EU) No 343/2011 opening and providing for the administration of Union tariff quotas for wines originating in Bosnia and Herzegovina (see OJ L 123/1)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2,550,000.00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