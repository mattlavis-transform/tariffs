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092734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R180913</w:t>
            </w:r>
          </w:p>
        </w:tc>
        <w:tc>
          <w:tcPr>
            <w:tcW w:type="dxa" w:w="8277"/>
          </w:tcPr>
          <w:p>
            <w:pPr>
              <w:pStyle w:val="Smallintable"/>
            </w:pPr>
            <w:r>
              <w:t>Council Regulation (EU) 2018/913 of 25 June 2018 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2018/913 (autonomous tariff quotas of the Union (Agri and industrial products) - OJ L 162 (27.06.2018) Plates or sheets consisting of: — a layer of a silicon nitride ceramic with a thickness of 0,32 mm (± 0,1 mm) or more, but not more than 1,0 mm (± 0,1 mm), — covered on both sides with a foil of refined copper with a thickness of 0,8 mm (± 0,1 mm), and — on one side partially covered with a coating of silver</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31-12-18</w:t>
            </w:r>
          </w:p>
        </w:tc>
        <w:tc>
          <w:tcPr>
            <w:tcW w:type="dxa" w:w="1531"/>
          </w:tcPr>
          <w:p>
            <w:pPr>
              <w:pStyle w:val="Smallintable"/>
            </w:pPr>
            <w:r>
              <w:t>6 months</w:t>
            </w:r>
          </w:p>
        </w:tc>
        <w:tc>
          <w:tcPr>
            <w:tcW w:type="dxa" w:w="1644"/>
          </w:tcPr>
          <w:p>
            <w:pPr>
              <w:pStyle w:val="Smallintable"/>
            </w:pPr>
            <w:r>
              <w:t>3,500,000.00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