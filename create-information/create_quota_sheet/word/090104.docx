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090104</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R000032</w:t>
            </w:r>
          </w:p>
        </w:tc>
        <w:tc>
          <w:tcPr>
            <w:tcW w:type="dxa" w:w="8277"/>
          </w:tcPr>
          <w:p>
            <w:pPr>
              <w:pStyle w:val="Smallintable"/>
            </w:pPr>
            <w:r>
              <w:t>opening and providing for the administration of Community tariff quotas bound in GATT and certain other Community tariff quotas and establishingdetailed rules for adjustingthe quotas, and repealingCouncil Regulation (EC) No 1808/95</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2301</w:t>
            </w:r>
          </w:p>
        </w:tc>
        <w:tc>
          <w:tcPr>
            <w:tcW w:type="dxa" w:w="8277"/>
          </w:tcPr>
          <w:p>
            <w:pPr>
              <w:pStyle w:val="Smallintable"/>
            </w:pPr>
            <w:r>
              <w:t>Certain handicraft products (Handicrafts)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4201000010</w:t>
            </w:r>
          </w:p>
        </w:tc>
        <w:tc>
          <w:tcPr>
            <w:tcW w:type="dxa" w:w="8561"/>
          </w:tcPr>
          <w:p>
            <w:pPr>
              <w:pStyle w:val="Smallintable"/>
            </w:pPr>
            <w:r>
              <w:t>Riding saddles, of leather, hand-made</w:t>
            </w:r>
          </w:p>
        </w:tc>
      </w:tr>
      <w:tr>
        <w:tc>
          <w:tcPr>
            <w:tcW w:type="dxa" w:w="1984"/>
          </w:tcPr>
          <w:p>
            <w:pPr>
              <w:pStyle w:val="Smallintable"/>
            </w:pPr>
            <w:r>
              <w:t>4202111010</w:t>
            </w:r>
          </w:p>
        </w:tc>
        <w:tc>
          <w:tcPr>
            <w:tcW w:type="dxa" w:w="8561"/>
          </w:tcPr>
          <w:p>
            <w:pPr>
              <w:pStyle w:val="Smallintable"/>
            </w:pPr>
            <w:r>
              <w:t>Hand-made</w:t>
            </w:r>
          </w:p>
        </w:tc>
      </w:tr>
      <w:tr>
        <w:tc>
          <w:tcPr>
            <w:tcW w:type="dxa" w:w="1984"/>
          </w:tcPr>
          <w:p>
            <w:pPr>
              <w:pStyle w:val="Smallintable"/>
            </w:pPr>
            <w:r>
              <w:t>4202119010</w:t>
            </w:r>
          </w:p>
        </w:tc>
        <w:tc>
          <w:tcPr>
            <w:tcW w:type="dxa" w:w="8561"/>
          </w:tcPr>
          <w:p>
            <w:pPr>
              <w:pStyle w:val="Smallintable"/>
            </w:pPr>
            <w:r>
              <w:t>Hand-made</w:t>
            </w:r>
          </w:p>
        </w:tc>
      </w:tr>
      <w:tr>
        <w:tc>
          <w:tcPr>
            <w:tcW w:type="dxa" w:w="1984"/>
          </w:tcPr>
          <w:p>
            <w:pPr>
              <w:pStyle w:val="Smallintable"/>
            </w:pPr>
            <w:r>
              <w:t>4202129110</w:t>
            </w:r>
          </w:p>
        </w:tc>
        <w:tc>
          <w:tcPr>
            <w:tcW w:type="dxa" w:w="8561"/>
          </w:tcPr>
          <w:p>
            <w:pPr>
              <w:pStyle w:val="Smallintable"/>
            </w:pPr>
            <w:r>
              <w:t>Hand-made</w:t>
            </w:r>
          </w:p>
        </w:tc>
      </w:tr>
      <w:tr>
        <w:tc>
          <w:tcPr>
            <w:tcW w:type="dxa" w:w="1984"/>
          </w:tcPr>
          <w:p>
            <w:pPr>
              <w:pStyle w:val="Smallintable"/>
            </w:pPr>
            <w:r>
              <w:t>4202129910</w:t>
            </w:r>
          </w:p>
        </w:tc>
        <w:tc>
          <w:tcPr>
            <w:tcW w:type="dxa" w:w="8561"/>
          </w:tcPr>
          <w:p>
            <w:pPr>
              <w:pStyle w:val="Smallintable"/>
            </w:pPr>
            <w:r>
              <w:t>Hand-made</w:t>
            </w:r>
          </w:p>
        </w:tc>
      </w:tr>
      <w:tr>
        <w:tc>
          <w:tcPr>
            <w:tcW w:type="dxa" w:w="1984"/>
          </w:tcPr>
          <w:p>
            <w:pPr>
              <w:pStyle w:val="Smallintable"/>
            </w:pPr>
            <w:r>
              <w:t>4202199010</w:t>
            </w:r>
          </w:p>
        </w:tc>
        <w:tc>
          <w:tcPr>
            <w:tcW w:type="dxa" w:w="8561"/>
          </w:tcPr>
          <w:p>
            <w:pPr>
              <w:pStyle w:val="Smallintable"/>
            </w:pPr>
            <w:r>
              <w:t>Hand-made</w:t>
            </w:r>
          </w:p>
        </w:tc>
      </w:tr>
      <w:tr>
        <w:tc>
          <w:tcPr>
            <w:tcW w:type="dxa" w:w="1984"/>
          </w:tcPr>
          <w:p>
            <w:pPr>
              <w:pStyle w:val="Smallintable"/>
            </w:pPr>
            <w:r>
              <w:t>4202210010</w:t>
            </w:r>
          </w:p>
        </w:tc>
        <w:tc>
          <w:tcPr>
            <w:tcW w:type="dxa" w:w="8561"/>
          </w:tcPr>
          <w:p>
            <w:pPr>
              <w:pStyle w:val="Smallintable"/>
            </w:pPr>
            <w:r>
              <w:t>Hand-made</w:t>
            </w:r>
          </w:p>
        </w:tc>
      </w:tr>
      <w:tr>
        <w:tc>
          <w:tcPr>
            <w:tcW w:type="dxa" w:w="1984"/>
          </w:tcPr>
          <w:p>
            <w:pPr>
              <w:pStyle w:val="Smallintable"/>
            </w:pPr>
            <w:r>
              <w:t>4202229010</w:t>
            </w:r>
          </w:p>
        </w:tc>
        <w:tc>
          <w:tcPr>
            <w:tcW w:type="dxa" w:w="8561"/>
          </w:tcPr>
          <w:p>
            <w:pPr>
              <w:pStyle w:val="Smallintable"/>
            </w:pPr>
            <w:r>
              <w:t>Hand-made</w:t>
            </w:r>
          </w:p>
        </w:tc>
      </w:tr>
      <w:tr>
        <w:tc>
          <w:tcPr>
            <w:tcW w:type="dxa" w:w="1984"/>
          </w:tcPr>
          <w:p>
            <w:pPr>
              <w:pStyle w:val="Smallintable"/>
            </w:pPr>
            <w:r>
              <w:t>4202310010</w:t>
            </w:r>
          </w:p>
        </w:tc>
        <w:tc>
          <w:tcPr>
            <w:tcW w:type="dxa" w:w="8561"/>
          </w:tcPr>
          <w:p>
            <w:pPr>
              <w:pStyle w:val="Smallintable"/>
            </w:pPr>
            <w:r>
              <w:t>Hand-made</w:t>
            </w:r>
          </w:p>
        </w:tc>
      </w:tr>
      <w:tr>
        <w:tc>
          <w:tcPr>
            <w:tcW w:type="dxa" w:w="1984"/>
          </w:tcPr>
          <w:p>
            <w:pPr>
              <w:pStyle w:val="Smallintable"/>
            </w:pPr>
            <w:r>
              <w:t>4202329010</w:t>
            </w:r>
          </w:p>
        </w:tc>
        <w:tc>
          <w:tcPr>
            <w:tcW w:type="dxa" w:w="8561"/>
          </w:tcPr>
          <w:p>
            <w:pPr>
              <w:pStyle w:val="Smallintable"/>
            </w:pPr>
            <w:r>
              <w:t>Hand-made</w:t>
            </w:r>
          </w:p>
        </w:tc>
      </w:tr>
      <w:tr>
        <w:tc>
          <w:tcPr>
            <w:tcW w:type="dxa" w:w="1984"/>
          </w:tcPr>
          <w:p>
            <w:pPr>
              <w:pStyle w:val="Smallintable"/>
            </w:pPr>
            <w:r>
              <w:t>4202390010</w:t>
            </w:r>
          </w:p>
        </w:tc>
        <w:tc>
          <w:tcPr>
            <w:tcW w:type="dxa" w:w="8561"/>
          </w:tcPr>
          <w:p>
            <w:pPr>
              <w:pStyle w:val="Smallintable"/>
            </w:pPr>
            <w:r>
              <w:t>Hand-made</w:t>
            </w:r>
          </w:p>
        </w:tc>
      </w:tr>
      <w:tr>
        <w:tc>
          <w:tcPr>
            <w:tcW w:type="dxa" w:w="1984"/>
          </w:tcPr>
          <w:p>
            <w:pPr>
              <w:pStyle w:val="Smallintable"/>
            </w:pPr>
            <w:r>
              <w:t>4202911010</w:t>
            </w:r>
          </w:p>
        </w:tc>
        <w:tc>
          <w:tcPr>
            <w:tcW w:type="dxa" w:w="8561"/>
          </w:tcPr>
          <w:p>
            <w:pPr>
              <w:pStyle w:val="Smallintable"/>
            </w:pPr>
            <w:r>
              <w:t>Hand-made</w:t>
            </w:r>
          </w:p>
        </w:tc>
      </w:tr>
      <w:tr>
        <w:tc>
          <w:tcPr>
            <w:tcW w:type="dxa" w:w="1984"/>
          </w:tcPr>
          <w:p>
            <w:pPr>
              <w:pStyle w:val="Smallintable"/>
            </w:pPr>
            <w:r>
              <w:t>4202918010</w:t>
            </w:r>
          </w:p>
        </w:tc>
        <w:tc>
          <w:tcPr>
            <w:tcW w:type="dxa" w:w="8561"/>
          </w:tcPr>
          <w:p>
            <w:pPr>
              <w:pStyle w:val="Smallintable"/>
            </w:pPr>
            <w:r>
              <w:t>Hand-made</w:t>
            </w:r>
          </w:p>
        </w:tc>
      </w:tr>
      <w:tr>
        <w:tc>
          <w:tcPr>
            <w:tcW w:type="dxa" w:w="1984"/>
          </w:tcPr>
          <w:p>
            <w:pPr>
              <w:pStyle w:val="Smallintable"/>
            </w:pPr>
            <w:r>
              <w:t>4202929110</w:t>
            </w:r>
          </w:p>
        </w:tc>
        <w:tc>
          <w:tcPr>
            <w:tcW w:type="dxa" w:w="8561"/>
          </w:tcPr>
          <w:p>
            <w:pPr>
              <w:pStyle w:val="Smallintable"/>
            </w:pPr>
            <w:r>
              <w:t>Hand-made</w:t>
            </w:r>
          </w:p>
        </w:tc>
      </w:tr>
      <w:tr>
        <w:tc>
          <w:tcPr>
            <w:tcW w:type="dxa" w:w="1984"/>
          </w:tcPr>
          <w:p>
            <w:pPr>
              <w:pStyle w:val="Smallintable"/>
            </w:pPr>
            <w:r>
              <w:t>4202929810</w:t>
            </w:r>
          </w:p>
        </w:tc>
        <w:tc>
          <w:tcPr>
            <w:tcW w:type="dxa" w:w="8561"/>
          </w:tcPr>
          <w:p>
            <w:pPr>
              <w:pStyle w:val="Smallintable"/>
            </w:pPr>
            <w:r>
              <w:t>Hand-made</w:t>
            </w:r>
          </w:p>
        </w:tc>
      </w:tr>
      <w:tr>
        <w:tc>
          <w:tcPr>
            <w:tcW w:type="dxa" w:w="1984"/>
          </w:tcPr>
          <w:p>
            <w:pPr>
              <w:pStyle w:val="Smallintable"/>
            </w:pPr>
            <w:r>
              <w:t>4202990010</w:t>
            </w:r>
          </w:p>
        </w:tc>
        <w:tc>
          <w:tcPr>
            <w:tcW w:type="dxa" w:w="8561"/>
          </w:tcPr>
          <w:p>
            <w:pPr>
              <w:pStyle w:val="Smallintable"/>
            </w:pPr>
            <w:r>
              <w:t>Musical instrument cases, hand-made</w:t>
            </w:r>
          </w:p>
        </w:tc>
      </w:tr>
      <w:tr>
        <w:tc>
          <w:tcPr>
            <w:tcW w:type="dxa" w:w="1984"/>
          </w:tcPr>
          <w:p>
            <w:pPr>
              <w:pStyle w:val="Smallintable"/>
            </w:pPr>
            <w:r>
              <w:t>4203300010</w:t>
            </w:r>
          </w:p>
        </w:tc>
        <w:tc>
          <w:tcPr>
            <w:tcW w:type="dxa" w:w="8561"/>
          </w:tcPr>
          <w:p>
            <w:pPr>
              <w:pStyle w:val="Smallintable"/>
            </w:pPr>
            <w:r>
              <w:t>Hand-made</w:t>
            </w:r>
          </w:p>
        </w:tc>
      </w:tr>
      <w:tr>
        <w:tc>
          <w:tcPr>
            <w:tcW w:type="dxa" w:w="1984"/>
          </w:tcPr>
          <w:p>
            <w:pPr>
              <w:pStyle w:val="Smallintable"/>
            </w:pPr>
            <w:r>
              <w:t>4203400010</w:t>
            </w:r>
          </w:p>
        </w:tc>
        <w:tc>
          <w:tcPr>
            <w:tcW w:type="dxa" w:w="8561"/>
          </w:tcPr>
          <w:p>
            <w:pPr>
              <w:pStyle w:val="Smallintable"/>
            </w:pPr>
            <w:r>
              <w:t>Hand-made</w:t>
            </w:r>
          </w:p>
        </w:tc>
      </w:tr>
      <w:tr>
        <w:tc>
          <w:tcPr>
            <w:tcW w:type="dxa" w:w="1984"/>
          </w:tcPr>
          <w:p>
            <w:pPr>
              <w:pStyle w:val="Smallintable"/>
            </w:pPr>
            <w:r>
              <w:t>4420101110</w:t>
            </w:r>
          </w:p>
        </w:tc>
        <w:tc>
          <w:tcPr>
            <w:tcW w:type="dxa" w:w="8561"/>
          </w:tcPr>
          <w:p>
            <w:pPr>
              <w:pStyle w:val="Smallintable"/>
            </w:pPr>
            <w:r>
              <w:t>Hand-made</w:t>
            </w:r>
          </w:p>
        </w:tc>
      </w:tr>
      <w:tr>
        <w:tc>
          <w:tcPr>
            <w:tcW w:type="dxa" w:w="1984"/>
          </w:tcPr>
          <w:p>
            <w:pPr>
              <w:pStyle w:val="Smallintable"/>
            </w:pPr>
            <w:r>
              <w:t>4420909111</w:t>
            </w:r>
          </w:p>
        </w:tc>
        <w:tc>
          <w:tcPr>
            <w:tcW w:type="dxa" w:w="8561"/>
          </w:tcPr>
          <w:p>
            <w:pPr>
              <w:pStyle w:val="Smallintable"/>
            </w:pPr>
            <w:r>
              <w:t>Wood in the form of logs or squared logs with simple process in the surface, carved or f inely threaded or painted, does not have significant added-value and no significant change in shape</w:t>
            </w:r>
          </w:p>
        </w:tc>
      </w:tr>
      <w:tr>
        <w:tc>
          <w:tcPr>
            <w:tcW w:type="dxa" w:w="1984"/>
          </w:tcPr>
          <w:p>
            <w:pPr>
              <w:pStyle w:val="Smallintable"/>
            </w:pPr>
            <w:r>
              <w:t>4420909119</w:t>
            </w:r>
          </w:p>
        </w:tc>
        <w:tc>
          <w:tcPr>
            <w:tcW w:type="dxa" w:w="8561"/>
          </w:tcPr>
          <w:p>
            <w:pPr>
              <w:pStyle w:val="Smallintable"/>
            </w:pPr>
            <w:r>
              <w:t>Other</w:t>
            </w:r>
          </w:p>
        </w:tc>
      </w:tr>
      <w:tr>
        <w:tc>
          <w:tcPr>
            <w:tcW w:type="dxa" w:w="1984"/>
          </w:tcPr>
          <w:p>
            <w:pPr>
              <w:pStyle w:val="Smallintable"/>
            </w:pPr>
            <w:r>
              <w:t>4602110010</w:t>
            </w:r>
          </w:p>
        </w:tc>
        <w:tc>
          <w:tcPr>
            <w:tcW w:type="dxa" w:w="8561"/>
          </w:tcPr>
          <w:p>
            <w:pPr>
              <w:pStyle w:val="Smallintable"/>
            </w:pPr>
            <w:r>
              <w:t>From plaiting materials, hand-made</w:t>
            </w:r>
          </w:p>
        </w:tc>
      </w:tr>
      <w:tr>
        <w:tc>
          <w:tcPr>
            <w:tcW w:type="dxa" w:w="1984"/>
          </w:tcPr>
          <w:p>
            <w:pPr>
              <w:pStyle w:val="Smallintable"/>
            </w:pPr>
            <w:r>
              <w:t>4602120010</w:t>
            </w:r>
          </w:p>
        </w:tc>
        <w:tc>
          <w:tcPr>
            <w:tcW w:type="dxa" w:w="8561"/>
          </w:tcPr>
          <w:p>
            <w:pPr>
              <w:pStyle w:val="Smallintable"/>
            </w:pPr>
            <w:r>
              <w:t>From plaiting materials, hand-made</w:t>
            </w:r>
          </w:p>
        </w:tc>
      </w:tr>
      <w:tr>
        <w:tc>
          <w:tcPr>
            <w:tcW w:type="dxa" w:w="1984"/>
          </w:tcPr>
          <w:p>
            <w:pPr>
              <w:pStyle w:val="Smallintable"/>
            </w:pPr>
            <w:r>
              <w:t>4602199010</w:t>
            </w:r>
          </w:p>
        </w:tc>
        <w:tc>
          <w:tcPr>
            <w:tcW w:type="dxa" w:w="8561"/>
          </w:tcPr>
          <w:p>
            <w:pPr>
              <w:pStyle w:val="Smallintable"/>
            </w:pPr>
            <w:r>
              <w:t>Hand-made</w:t>
            </w:r>
          </w:p>
        </w:tc>
      </w:tr>
      <w:tr>
        <w:tc>
          <w:tcPr>
            <w:tcW w:type="dxa" w:w="1984"/>
          </w:tcPr>
          <w:p>
            <w:pPr>
              <w:pStyle w:val="Smallintable"/>
            </w:pPr>
            <w:r>
              <w:t>6403510510</w:t>
            </w:r>
          </w:p>
        </w:tc>
        <w:tc>
          <w:tcPr>
            <w:tcW w:type="dxa" w:w="8561"/>
          </w:tcPr>
          <w:p>
            <w:pPr>
              <w:pStyle w:val="Smallintable"/>
            </w:pPr>
            <w:r>
              <w:t>Hand-made</w:t>
            </w:r>
          </w:p>
        </w:tc>
      </w:tr>
      <w:tr>
        <w:tc>
          <w:tcPr>
            <w:tcW w:type="dxa" w:w="1984"/>
          </w:tcPr>
          <w:p>
            <w:pPr>
              <w:pStyle w:val="Smallintable"/>
            </w:pPr>
            <w:r>
              <w:t>6403590510</w:t>
            </w:r>
          </w:p>
        </w:tc>
        <w:tc>
          <w:tcPr>
            <w:tcW w:type="dxa" w:w="8561"/>
          </w:tcPr>
          <w:p>
            <w:pPr>
              <w:pStyle w:val="Smallintable"/>
            </w:pPr>
            <w:r>
              <w:t>Hand-made</w:t>
            </w:r>
          </w:p>
        </w:tc>
      </w:tr>
      <w:tr>
        <w:tc>
          <w:tcPr>
            <w:tcW w:type="dxa" w:w="1984"/>
          </w:tcPr>
          <w:p>
            <w:pPr>
              <w:pStyle w:val="Smallintable"/>
            </w:pPr>
            <w:r>
              <w:t>6403910510</w:t>
            </w:r>
          </w:p>
        </w:tc>
        <w:tc>
          <w:tcPr>
            <w:tcW w:type="dxa" w:w="8561"/>
          </w:tcPr>
          <w:p>
            <w:pPr>
              <w:pStyle w:val="Smallintable"/>
            </w:pPr>
            <w:r>
              <w:t>Hand-made</w:t>
            </w:r>
          </w:p>
        </w:tc>
      </w:tr>
      <w:tr>
        <w:tc>
          <w:tcPr>
            <w:tcW w:type="dxa" w:w="1984"/>
          </w:tcPr>
          <w:p>
            <w:pPr>
              <w:pStyle w:val="Smallintable"/>
            </w:pPr>
            <w:r>
              <w:t>6403990510</w:t>
            </w:r>
          </w:p>
        </w:tc>
        <w:tc>
          <w:tcPr>
            <w:tcW w:type="dxa" w:w="8561"/>
          </w:tcPr>
          <w:p>
            <w:pPr>
              <w:pStyle w:val="Smallintable"/>
            </w:pPr>
            <w:r>
              <w:t>Hand-made</w:t>
            </w:r>
          </w:p>
        </w:tc>
      </w:tr>
      <w:tr>
        <w:tc>
          <w:tcPr>
            <w:tcW w:type="dxa" w:w="1984"/>
          </w:tcPr>
          <w:p>
            <w:pPr>
              <w:pStyle w:val="Smallintable"/>
            </w:pPr>
            <w:r>
              <w:t>6406101010</w:t>
            </w:r>
          </w:p>
        </w:tc>
        <w:tc>
          <w:tcPr>
            <w:tcW w:type="dxa" w:w="8561"/>
          </w:tcPr>
          <w:p>
            <w:pPr>
              <w:pStyle w:val="Smallintable"/>
            </w:pPr>
            <w:r>
              <w:t>Hand-made</w:t>
            </w:r>
          </w:p>
        </w:tc>
      </w:tr>
      <w:tr>
        <w:tc>
          <w:tcPr>
            <w:tcW w:type="dxa" w:w="1984"/>
          </w:tcPr>
          <w:p>
            <w:pPr>
              <w:pStyle w:val="Smallintable"/>
            </w:pPr>
            <w:r>
              <w:t>6406109010</w:t>
            </w:r>
          </w:p>
        </w:tc>
        <w:tc>
          <w:tcPr>
            <w:tcW w:type="dxa" w:w="8561"/>
          </w:tcPr>
          <w:p>
            <w:pPr>
              <w:pStyle w:val="Smallintable"/>
            </w:pPr>
            <w:r>
              <w:t>Hand-made</w:t>
            </w:r>
          </w:p>
        </w:tc>
      </w:tr>
      <w:tr>
        <w:tc>
          <w:tcPr>
            <w:tcW w:type="dxa" w:w="1984"/>
          </w:tcPr>
          <w:p>
            <w:pPr>
              <w:pStyle w:val="Smallintable"/>
            </w:pPr>
            <w:r>
              <w:t>6406201010</w:t>
            </w:r>
          </w:p>
        </w:tc>
        <w:tc>
          <w:tcPr>
            <w:tcW w:type="dxa" w:w="8561"/>
          </w:tcPr>
          <w:p>
            <w:pPr>
              <w:pStyle w:val="Smallintable"/>
            </w:pPr>
            <w:r>
              <w:t>Hand-made</w:t>
            </w:r>
          </w:p>
        </w:tc>
      </w:tr>
      <w:tr>
        <w:tc>
          <w:tcPr>
            <w:tcW w:type="dxa" w:w="1984"/>
          </w:tcPr>
          <w:p>
            <w:pPr>
              <w:pStyle w:val="Smallintable"/>
            </w:pPr>
            <w:r>
              <w:t>6406209010</w:t>
            </w:r>
          </w:p>
        </w:tc>
        <w:tc>
          <w:tcPr>
            <w:tcW w:type="dxa" w:w="8561"/>
          </w:tcPr>
          <w:p>
            <w:pPr>
              <w:pStyle w:val="Smallintable"/>
            </w:pPr>
            <w:r>
              <w:t>Hand-made</w:t>
            </w:r>
          </w:p>
        </w:tc>
      </w:tr>
      <w:tr>
        <w:tc>
          <w:tcPr>
            <w:tcW w:type="dxa" w:w="1984"/>
          </w:tcPr>
          <w:p>
            <w:pPr>
              <w:pStyle w:val="Smallintable"/>
            </w:pPr>
            <w:r>
              <w:t>6406903010</w:t>
            </w:r>
          </w:p>
        </w:tc>
        <w:tc>
          <w:tcPr>
            <w:tcW w:type="dxa" w:w="8561"/>
          </w:tcPr>
          <w:p>
            <w:pPr>
              <w:pStyle w:val="Smallintable"/>
            </w:pPr>
            <w:r>
              <w:t>Hand-made</w:t>
            </w:r>
          </w:p>
        </w:tc>
      </w:tr>
      <w:tr>
        <w:tc>
          <w:tcPr>
            <w:tcW w:type="dxa" w:w="1984"/>
          </w:tcPr>
          <w:p>
            <w:pPr>
              <w:pStyle w:val="Smallintable"/>
            </w:pPr>
            <w:r>
              <w:t>6406905010</w:t>
            </w:r>
          </w:p>
        </w:tc>
        <w:tc>
          <w:tcPr>
            <w:tcW w:type="dxa" w:w="8561"/>
          </w:tcPr>
          <w:p>
            <w:pPr>
              <w:pStyle w:val="Smallintable"/>
            </w:pPr>
            <w:r>
              <w:t>Hand-made</w:t>
            </w:r>
          </w:p>
        </w:tc>
      </w:tr>
      <w:tr>
        <w:tc>
          <w:tcPr>
            <w:tcW w:type="dxa" w:w="1984"/>
          </w:tcPr>
          <w:p>
            <w:pPr>
              <w:pStyle w:val="Smallintable"/>
            </w:pPr>
            <w:r>
              <w:t>6406906010</w:t>
            </w:r>
          </w:p>
        </w:tc>
        <w:tc>
          <w:tcPr>
            <w:tcW w:type="dxa" w:w="8561"/>
          </w:tcPr>
          <w:p>
            <w:pPr>
              <w:pStyle w:val="Smallintable"/>
            </w:pPr>
            <w:r>
              <w:t>Hand-made</w:t>
            </w:r>
          </w:p>
        </w:tc>
      </w:tr>
      <w:tr>
        <w:tc>
          <w:tcPr>
            <w:tcW w:type="dxa" w:w="1984"/>
          </w:tcPr>
          <w:p>
            <w:pPr>
              <w:pStyle w:val="Smallintable"/>
            </w:pPr>
            <w:r>
              <w:t>6406909020</w:t>
            </w:r>
          </w:p>
        </w:tc>
        <w:tc>
          <w:tcPr>
            <w:tcW w:type="dxa" w:w="8561"/>
          </w:tcPr>
          <w:p>
            <w:pPr>
              <w:pStyle w:val="Smallintable"/>
            </w:pPr>
            <w:r>
              <w:t>Hand-made</w:t>
            </w:r>
          </w:p>
        </w:tc>
      </w:tr>
      <w:tr>
        <w:tc>
          <w:tcPr>
            <w:tcW w:type="dxa" w:w="1984"/>
          </w:tcPr>
          <w:p>
            <w:pPr>
              <w:pStyle w:val="Smallintable"/>
            </w:pPr>
            <w:r>
              <w:t>6505009010</w:t>
            </w:r>
          </w:p>
        </w:tc>
        <w:tc>
          <w:tcPr>
            <w:tcW w:type="dxa" w:w="8561"/>
          </w:tcPr>
          <w:p>
            <w:pPr>
              <w:pStyle w:val="Smallintable"/>
            </w:pPr>
            <w:r>
              <w:t>Berets, in wool, hand-made</w:t>
            </w:r>
          </w:p>
        </w:tc>
      </w:tr>
      <w:tr>
        <w:tc>
          <w:tcPr>
            <w:tcW w:type="dxa" w:w="1984"/>
          </w:tcPr>
          <w:p>
            <w:pPr>
              <w:pStyle w:val="Smallintable"/>
            </w:pPr>
            <w:r>
              <w:t>6602000010</w:t>
            </w:r>
          </w:p>
        </w:tc>
        <w:tc>
          <w:tcPr>
            <w:tcW w:type="dxa" w:w="8561"/>
          </w:tcPr>
          <w:p>
            <w:pPr>
              <w:pStyle w:val="Smallintable"/>
            </w:pPr>
            <w:r>
              <w:t>Hand-made</w:t>
            </w:r>
          </w:p>
        </w:tc>
      </w:tr>
      <w:tr>
        <w:tc>
          <w:tcPr>
            <w:tcW w:type="dxa" w:w="1984"/>
          </w:tcPr>
          <w:p>
            <w:pPr>
              <w:pStyle w:val="Smallintable"/>
            </w:pPr>
            <w:r>
              <w:t>6802910010</w:t>
            </w:r>
          </w:p>
        </w:tc>
        <w:tc>
          <w:tcPr>
            <w:tcW w:type="dxa" w:w="8561"/>
          </w:tcPr>
          <w:p>
            <w:pPr>
              <w:pStyle w:val="Smallintable"/>
            </w:pPr>
            <w:r>
              <w:t>Hand-made, carved</w:t>
            </w:r>
          </w:p>
        </w:tc>
      </w:tr>
      <w:tr>
        <w:tc>
          <w:tcPr>
            <w:tcW w:type="dxa" w:w="1984"/>
          </w:tcPr>
          <w:p>
            <w:pPr>
              <w:pStyle w:val="Smallintable"/>
            </w:pPr>
            <w:r>
              <w:t>6802920010</w:t>
            </w:r>
          </w:p>
        </w:tc>
        <w:tc>
          <w:tcPr>
            <w:tcW w:type="dxa" w:w="8561"/>
          </w:tcPr>
          <w:p>
            <w:pPr>
              <w:pStyle w:val="Smallintable"/>
            </w:pPr>
            <w:r>
              <w:t>Hand-made, carved</w:t>
            </w:r>
          </w:p>
        </w:tc>
      </w:tr>
      <w:tr>
        <w:tc>
          <w:tcPr>
            <w:tcW w:type="dxa" w:w="1984"/>
          </w:tcPr>
          <w:p>
            <w:pPr>
              <w:pStyle w:val="Smallintable"/>
            </w:pPr>
            <w:r>
              <w:t>6802939010</w:t>
            </w:r>
          </w:p>
        </w:tc>
        <w:tc>
          <w:tcPr>
            <w:tcW w:type="dxa" w:w="8561"/>
          </w:tcPr>
          <w:p>
            <w:pPr>
              <w:pStyle w:val="Smallintable"/>
            </w:pPr>
            <w:r>
              <w:t>Hand-made, carved</w:t>
            </w:r>
          </w:p>
        </w:tc>
      </w:tr>
      <w:tr>
        <w:tc>
          <w:tcPr>
            <w:tcW w:type="dxa" w:w="1984"/>
          </w:tcPr>
          <w:p>
            <w:pPr>
              <w:pStyle w:val="Smallintable"/>
            </w:pPr>
            <w:r>
              <w:t>6802999010</w:t>
            </w:r>
          </w:p>
        </w:tc>
        <w:tc>
          <w:tcPr>
            <w:tcW w:type="dxa" w:w="8561"/>
          </w:tcPr>
          <w:p>
            <w:pPr>
              <w:pStyle w:val="Smallintable"/>
            </w:pPr>
            <w:r>
              <w:t>Hand-made, carved</w:t>
            </w:r>
          </w:p>
        </w:tc>
      </w:tr>
      <w:tr>
        <w:tc>
          <w:tcPr>
            <w:tcW w:type="dxa" w:w="1984"/>
          </w:tcPr>
          <w:p>
            <w:pPr>
              <w:pStyle w:val="Smallintable"/>
            </w:pPr>
            <w:r>
              <w:t>6912002111</w:t>
            </w:r>
          </w:p>
        </w:tc>
        <w:tc>
          <w:tcPr>
            <w:tcW w:type="dxa" w:w="8561"/>
          </w:tcPr>
          <w:p>
            <w:pPr>
              <w:pStyle w:val="Smallintable"/>
            </w:pPr>
            <w:r>
              <w:t>Tableware and kitchenware, excluding condiment or spice mills and their ceramic grinding parts, coffee mills, knife sharpeners, sharpeners, kitchen tools to be used for cutting, grinding, grating, slicing, scraping and peeling, cordierite ceramic pizza-stones of a kind used for baking pizza or bread</w:t>
            </w:r>
          </w:p>
        </w:tc>
      </w:tr>
      <w:tr>
        <w:tc>
          <w:tcPr>
            <w:tcW w:type="dxa" w:w="1984"/>
          </w:tcPr>
          <w:p>
            <w:pPr>
              <w:pStyle w:val="Smallintable"/>
            </w:pPr>
            <w:r>
              <w:t>6912002119</w:t>
            </w:r>
          </w:p>
        </w:tc>
        <w:tc>
          <w:tcPr>
            <w:tcW w:type="dxa" w:w="8561"/>
          </w:tcPr>
          <w:p>
            <w:pPr>
              <w:pStyle w:val="Smallintable"/>
            </w:pPr>
            <w:r>
              <w:t>Other</w:t>
            </w:r>
          </w:p>
        </w:tc>
      </w:tr>
      <w:tr>
        <w:tc>
          <w:tcPr>
            <w:tcW w:type="dxa" w:w="1984"/>
          </w:tcPr>
          <w:p>
            <w:pPr>
              <w:pStyle w:val="Smallintable"/>
            </w:pPr>
            <w:r>
              <w:t>6912008110</w:t>
            </w:r>
          </w:p>
        </w:tc>
        <w:tc>
          <w:tcPr>
            <w:tcW w:type="dxa" w:w="8561"/>
          </w:tcPr>
          <w:p>
            <w:pPr>
              <w:pStyle w:val="Smallintable"/>
            </w:pPr>
            <w:r>
              <w:t>Hand-made</w:t>
            </w:r>
          </w:p>
        </w:tc>
      </w:tr>
      <w:tr>
        <w:tc>
          <w:tcPr>
            <w:tcW w:type="dxa" w:w="1984"/>
          </w:tcPr>
          <w:p>
            <w:pPr>
              <w:pStyle w:val="Smallintable"/>
            </w:pPr>
            <w:r>
              <w:t>6913100010</w:t>
            </w:r>
          </w:p>
        </w:tc>
        <w:tc>
          <w:tcPr>
            <w:tcW w:type="dxa" w:w="8561"/>
          </w:tcPr>
          <w:p>
            <w:pPr>
              <w:pStyle w:val="Smallintable"/>
            </w:pPr>
            <w:r>
              <w:t>hand-made</w:t>
            </w:r>
          </w:p>
        </w:tc>
      </w:tr>
      <w:tr>
        <w:tc>
          <w:tcPr>
            <w:tcW w:type="dxa" w:w="1984"/>
          </w:tcPr>
          <w:p>
            <w:pPr>
              <w:pStyle w:val="Smallintable"/>
            </w:pPr>
            <w:r>
              <w:t>6913901010</w:t>
            </w:r>
          </w:p>
        </w:tc>
        <w:tc>
          <w:tcPr>
            <w:tcW w:type="dxa" w:w="8561"/>
          </w:tcPr>
          <w:p>
            <w:pPr>
              <w:pStyle w:val="Smallintable"/>
            </w:pPr>
            <w:r>
              <w:t>hand-made</w:t>
            </w:r>
          </w:p>
        </w:tc>
      </w:tr>
      <w:tr>
        <w:tc>
          <w:tcPr>
            <w:tcW w:type="dxa" w:w="1984"/>
          </w:tcPr>
          <w:p>
            <w:pPr>
              <w:pStyle w:val="Smallintable"/>
            </w:pPr>
            <w:r>
              <w:t>6913909310</w:t>
            </w:r>
          </w:p>
        </w:tc>
        <w:tc>
          <w:tcPr>
            <w:tcW w:type="dxa" w:w="8561"/>
          </w:tcPr>
          <w:p>
            <w:pPr>
              <w:pStyle w:val="Smallintable"/>
            </w:pPr>
            <w:r>
              <w:t>Hand-made</w:t>
            </w:r>
          </w:p>
        </w:tc>
      </w:tr>
      <w:tr>
        <w:tc>
          <w:tcPr>
            <w:tcW w:type="dxa" w:w="1984"/>
          </w:tcPr>
          <w:p>
            <w:pPr>
              <w:pStyle w:val="Smallintable"/>
            </w:pPr>
            <w:r>
              <w:t>6913909810</w:t>
            </w:r>
          </w:p>
        </w:tc>
        <w:tc>
          <w:tcPr>
            <w:tcW w:type="dxa" w:w="8561"/>
          </w:tcPr>
          <w:p>
            <w:pPr>
              <w:pStyle w:val="Smallintable"/>
            </w:pPr>
            <w:r>
              <w:t>Hand-made</w:t>
            </w:r>
          </w:p>
        </w:tc>
      </w:tr>
      <w:tr>
        <w:tc>
          <w:tcPr>
            <w:tcW w:type="dxa" w:w="1984"/>
          </w:tcPr>
          <w:p>
            <w:pPr>
              <w:pStyle w:val="Smallintable"/>
            </w:pPr>
            <w:r>
              <w:t>6914900010</w:t>
            </w:r>
          </w:p>
        </w:tc>
        <w:tc>
          <w:tcPr>
            <w:tcW w:type="dxa" w:w="8561"/>
          </w:tcPr>
          <w:p>
            <w:pPr>
              <w:pStyle w:val="Smallintable"/>
            </w:pPr>
            <w:r>
              <w:t>Of common pottery hand-made</w:t>
            </w:r>
          </w:p>
        </w:tc>
      </w:tr>
      <w:tr>
        <w:tc>
          <w:tcPr>
            <w:tcW w:type="dxa" w:w="1984"/>
          </w:tcPr>
          <w:p>
            <w:pPr>
              <w:pStyle w:val="Smallintable"/>
            </w:pPr>
            <w:r>
              <w:t>7013221000</w:t>
            </w:r>
          </w:p>
        </w:tc>
        <w:tc>
          <w:tcPr>
            <w:tcW w:type="dxa" w:w="8561"/>
          </w:tcPr>
          <w:p>
            <w:pPr>
              <w:pStyle w:val="Smallintable"/>
            </w:pPr>
            <w:r>
              <w:t>Gathered by hand</w:t>
            </w:r>
          </w:p>
        </w:tc>
      </w:tr>
      <w:tr>
        <w:tc>
          <w:tcPr>
            <w:tcW w:type="dxa" w:w="1984"/>
          </w:tcPr>
          <w:p>
            <w:pPr>
              <w:pStyle w:val="Smallintable"/>
            </w:pPr>
            <w:r>
              <w:t>7013281000</w:t>
            </w:r>
          </w:p>
        </w:tc>
        <w:tc>
          <w:tcPr>
            <w:tcW w:type="dxa" w:w="8561"/>
          </w:tcPr>
          <w:p>
            <w:pPr>
              <w:pStyle w:val="Smallintable"/>
            </w:pPr>
            <w:r>
              <w:t>Gathered by hand</w:t>
            </w:r>
          </w:p>
        </w:tc>
      </w:tr>
      <w:tr>
        <w:tc>
          <w:tcPr>
            <w:tcW w:type="dxa" w:w="1984"/>
          </w:tcPr>
          <w:p>
            <w:pPr>
              <w:pStyle w:val="Smallintable"/>
            </w:pPr>
            <w:r>
              <w:t>7013331100</w:t>
            </w:r>
          </w:p>
        </w:tc>
        <w:tc>
          <w:tcPr>
            <w:tcW w:type="dxa" w:w="8561"/>
          </w:tcPr>
          <w:p>
            <w:pPr>
              <w:pStyle w:val="Smallintable"/>
            </w:pPr>
            <w:r>
              <w:t>Cut or otherwise decorated</w:t>
            </w:r>
          </w:p>
        </w:tc>
      </w:tr>
      <w:tr>
        <w:tc>
          <w:tcPr>
            <w:tcW w:type="dxa" w:w="1984"/>
          </w:tcPr>
          <w:p>
            <w:pPr>
              <w:pStyle w:val="Smallintable"/>
            </w:pPr>
            <w:r>
              <w:t>7013331900</w:t>
            </w:r>
          </w:p>
        </w:tc>
        <w:tc>
          <w:tcPr>
            <w:tcW w:type="dxa" w:w="8561"/>
          </w:tcPr>
          <w:p>
            <w:pPr>
              <w:pStyle w:val="Smallintable"/>
            </w:pPr>
            <w:r>
              <w:t>Other</w:t>
            </w:r>
          </w:p>
        </w:tc>
      </w:tr>
      <w:tr>
        <w:tc>
          <w:tcPr>
            <w:tcW w:type="dxa" w:w="1984"/>
          </w:tcPr>
          <w:p>
            <w:pPr>
              <w:pStyle w:val="Smallintable"/>
            </w:pPr>
            <w:r>
              <w:t>7013375100</w:t>
            </w:r>
          </w:p>
        </w:tc>
        <w:tc>
          <w:tcPr>
            <w:tcW w:type="dxa" w:w="8561"/>
          </w:tcPr>
          <w:p>
            <w:pPr>
              <w:pStyle w:val="Smallintable"/>
            </w:pPr>
            <w:r>
              <w:t>Cut or otherwise decorated</w:t>
            </w:r>
          </w:p>
        </w:tc>
      </w:tr>
      <w:tr>
        <w:tc>
          <w:tcPr>
            <w:tcW w:type="dxa" w:w="1984"/>
          </w:tcPr>
          <w:p>
            <w:pPr>
              <w:pStyle w:val="Smallintable"/>
            </w:pPr>
            <w:r>
              <w:t>7013375900</w:t>
            </w:r>
          </w:p>
        </w:tc>
        <w:tc>
          <w:tcPr>
            <w:tcW w:type="dxa" w:w="8561"/>
          </w:tcPr>
          <w:p>
            <w:pPr>
              <w:pStyle w:val="Smallintable"/>
            </w:pPr>
            <w:r>
              <w:t>Other</w:t>
            </w:r>
          </w:p>
        </w:tc>
      </w:tr>
      <w:tr>
        <w:tc>
          <w:tcPr>
            <w:tcW w:type="dxa" w:w="1984"/>
          </w:tcPr>
          <w:p>
            <w:pPr>
              <w:pStyle w:val="Smallintable"/>
            </w:pPr>
            <w:r>
              <w:t>7013411000</w:t>
            </w:r>
          </w:p>
        </w:tc>
        <w:tc>
          <w:tcPr>
            <w:tcW w:type="dxa" w:w="8561"/>
          </w:tcPr>
          <w:p>
            <w:pPr>
              <w:pStyle w:val="Smallintable"/>
            </w:pPr>
            <w:r>
              <w:t>Gathered by hand</w:t>
            </w:r>
          </w:p>
        </w:tc>
      </w:tr>
      <w:tr>
        <w:tc>
          <w:tcPr>
            <w:tcW w:type="dxa" w:w="1984"/>
          </w:tcPr>
          <w:p>
            <w:pPr>
              <w:pStyle w:val="Smallintable"/>
            </w:pPr>
            <w:r>
              <w:t>7013499100</w:t>
            </w:r>
          </w:p>
        </w:tc>
        <w:tc>
          <w:tcPr>
            <w:tcW w:type="dxa" w:w="8561"/>
          </w:tcPr>
          <w:p>
            <w:pPr>
              <w:pStyle w:val="Smallintable"/>
            </w:pPr>
            <w:r>
              <w:t>Gathered by hand</w:t>
            </w:r>
          </w:p>
        </w:tc>
      </w:tr>
      <w:tr>
        <w:tc>
          <w:tcPr>
            <w:tcW w:type="dxa" w:w="1984"/>
          </w:tcPr>
          <w:p>
            <w:pPr>
              <w:pStyle w:val="Smallintable"/>
            </w:pPr>
            <w:r>
              <w:t>7013911000</w:t>
            </w:r>
          </w:p>
        </w:tc>
        <w:tc>
          <w:tcPr>
            <w:tcW w:type="dxa" w:w="8561"/>
          </w:tcPr>
          <w:p>
            <w:pPr>
              <w:pStyle w:val="Smallintable"/>
            </w:pPr>
            <w:r>
              <w:t>Gathered by hand</w:t>
            </w:r>
          </w:p>
        </w:tc>
      </w:tr>
      <w:tr>
        <w:tc>
          <w:tcPr>
            <w:tcW w:type="dxa" w:w="1984"/>
          </w:tcPr>
          <w:p>
            <w:pPr>
              <w:pStyle w:val="Smallintable"/>
            </w:pPr>
            <w:r>
              <w:t>7013990010</w:t>
            </w:r>
          </w:p>
        </w:tc>
        <w:tc>
          <w:tcPr>
            <w:tcW w:type="dxa" w:w="8561"/>
          </w:tcPr>
          <w:p>
            <w:pPr>
              <w:pStyle w:val="Smallintable"/>
            </w:pPr>
            <w:r>
              <w:t>Gathered by hand</w:t>
            </w:r>
          </w:p>
        </w:tc>
      </w:tr>
      <w:tr>
        <w:tc>
          <w:tcPr>
            <w:tcW w:type="dxa" w:w="1984"/>
          </w:tcPr>
          <w:p>
            <w:pPr>
              <w:pStyle w:val="Smallintable"/>
            </w:pPr>
            <w:r>
              <w:t>7018101910</w:t>
            </w:r>
          </w:p>
        </w:tc>
        <w:tc>
          <w:tcPr>
            <w:tcW w:type="dxa" w:w="8561"/>
          </w:tcPr>
          <w:p>
            <w:pPr>
              <w:pStyle w:val="Smallintable"/>
            </w:pPr>
            <w:r>
              <w:t>hand-made</w:t>
            </w:r>
          </w:p>
        </w:tc>
      </w:tr>
      <w:tr>
        <w:tc>
          <w:tcPr>
            <w:tcW w:type="dxa" w:w="1984"/>
          </w:tcPr>
          <w:p>
            <w:pPr>
              <w:pStyle w:val="Smallintable"/>
            </w:pPr>
            <w:r>
              <w:t>7117190010</w:t>
            </w:r>
          </w:p>
        </w:tc>
        <w:tc>
          <w:tcPr>
            <w:tcW w:type="dxa" w:w="8561"/>
          </w:tcPr>
          <w:p>
            <w:pPr>
              <w:pStyle w:val="Smallintable"/>
            </w:pPr>
            <w:r>
              <w:t>Without parts of glass, hand-made</w:t>
            </w:r>
          </w:p>
        </w:tc>
      </w:tr>
      <w:tr>
        <w:tc>
          <w:tcPr>
            <w:tcW w:type="dxa" w:w="1984"/>
          </w:tcPr>
          <w:p>
            <w:pPr>
              <w:pStyle w:val="Smallintable"/>
            </w:pPr>
            <w:r>
              <w:t>7418109010</w:t>
            </w:r>
          </w:p>
        </w:tc>
        <w:tc>
          <w:tcPr>
            <w:tcW w:type="dxa" w:w="8561"/>
          </w:tcPr>
          <w:p>
            <w:pPr>
              <w:pStyle w:val="Smallintable"/>
            </w:pPr>
            <w:r>
              <w:t>Hand-made</w:t>
            </w:r>
          </w:p>
        </w:tc>
      </w:tr>
      <w:tr>
        <w:tc>
          <w:tcPr>
            <w:tcW w:type="dxa" w:w="1984"/>
          </w:tcPr>
          <w:p>
            <w:pPr>
              <w:pStyle w:val="Smallintable"/>
            </w:pPr>
            <w:r>
              <w:t>7418200010</w:t>
            </w:r>
          </w:p>
        </w:tc>
        <w:tc>
          <w:tcPr>
            <w:tcW w:type="dxa" w:w="8561"/>
          </w:tcPr>
          <w:p>
            <w:pPr>
              <w:pStyle w:val="Smallintable"/>
            </w:pPr>
            <w:r>
              <w:t>Hand-made</w:t>
            </w:r>
          </w:p>
        </w:tc>
      </w:tr>
      <w:tr>
        <w:tc>
          <w:tcPr>
            <w:tcW w:type="dxa" w:w="1984"/>
          </w:tcPr>
          <w:p>
            <w:pPr>
              <w:pStyle w:val="Smallintable"/>
            </w:pPr>
            <w:r>
              <w:t>7419100010</w:t>
            </w:r>
          </w:p>
        </w:tc>
        <w:tc>
          <w:tcPr>
            <w:tcW w:type="dxa" w:w="8561"/>
          </w:tcPr>
          <w:p>
            <w:pPr>
              <w:pStyle w:val="Smallintable"/>
            </w:pPr>
            <w:r>
              <w:t>Hand-made</w:t>
            </w:r>
          </w:p>
        </w:tc>
      </w:tr>
      <w:tr>
        <w:tc>
          <w:tcPr>
            <w:tcW w:type="dxa" w:w="1984"/>
          </w:tcPr>
          <w:p>
            <w:pPr>
              <w:pStyle w:val="Smallintable"/>
            </w:pPr>
            <w:r>
              <w:t>7419910010</w:t>
            </w:r>
          </w:p>
        </w:tc>
        <w:tc>
          <w:tcPr>
            <w:tcW w:type="dxa" w:w="8561"/>
          </w:tcPr>
          <w:p>
            <w:pPr>
              <w:pStyle w:val="Smallintable"/>
            </w:pPr>
            <w:r>
              <w:t>Hand-made</w:t>
            </w:r>
          </w:p>
        </w:tc>
      </w:tr>
      <w:tr>
        <w:tc>
          <w:tcPr>
            <w:tcW w:type="dxa" w:w="1984"/>
          </w:tcPr>
          <w:p>
            <w:pPr>
              <w:pStyle w:val="Smallintable"/>
            </w:pPr>
            <w:r>
              <w:t>7419999010</w:t>
            </w:r>
          </w:p>
        </w:tc>
        <w:tc>
          <w:tcPr>
            <w:tcW w:type="dxa" w:w="8561"/>
          </w:tcPr>
          <w:p>
            <w:pPr>
              <w:pStyle w:val="Smallintable"/>
            </w:pPr>
            <w:r>
              <w:t>Hand-made</w:t>
            </w:r>
          </w:p>
        </w:tc>
      </w:tr>
      <w:tr>
        <w:tc>
          <w:tcPr>
            <w:tcW w:type="dxa" w:w="1984"/>
          </w:tcPr>
          <w:p>
            <w:pPr>
              <w:pStyle w:val="Smallintable"/>
            </w:pPr>
            <w:r>
              <w:t>7616999001</w:t>
            </w:r>
          </w:p>
        </w:tc>
        <w:tc>
          <w:tcPr>
            <w:tcW w:type="dxa" w:w="8561"/>
          </w:tcPr>
          <w:p>
            <w:pPr>
              <w:pStyle w:val="Smallintable"/>
            </w:pPr>
            <w:r>
              <w:t>Aluminium radiators and elements or sections of which such radiator is composed, whether or not such elements are assembled in blocks</w:t>
            </w:r>
          </w:p>
        </w:tc>
      </w:tr>
      <w:tr>
        <w:tc>
          <w:tcPr>
            <w:tcW w:type="dxa" w:w="1984"/>
          </w:tcPr>
          <w:p>
            <w:pPr>
              <w:pStyle w:val="Smallintable"/>
            </w:pPr>
            <w:r>
              <w:t>7616999009</w:t>
            </w:r>
          </w:p>
        </w:tc>
        <w:tc>
          <w:tcPr>
            <w:tcW w:type="dxa" w:w="8561"/>
          </w:tcPr>
          <w:p>
            <w:pPr>
              <w:pStyle w:val="Smallintable"/>
            </w:pPr>
            <w:r>
              <w:t>Other</w:t>
            </w:r>
          </w:p>
        </w:tc>
      </w:tr>
      <w:tr>
        <w:tc>
          <w:tcPr>
            <w:tcW w:type="dxa" w:w="1984"/>
          </w:tcPr>
          <w:p>
            <w:pPr>
              <w:pStyle w:val="Smallintable"/>
            </w:pPr>
            <w:r>
              <w:t>8308900010</w:t>
            </w:r>
          </w:p>
        </w:tc>
        <w:tc>
          <w:tcPr>
            <w:tcW w:type="dxa" w:w="8561"/>
          </w:tcPr>
          <w:p>
            <w:pPr>
              <w:pStyle w:val="Smallintable"/>
            </w:pPr>
            <w:r>
              <w:t>Beads and spangles, hand-made</w:t>
            </w:r>
          </w:p>
        </w:tc>
      </w:tr>
      <w:tr>
        <w:tc>
          <w:tcPr>
            <w:tcW w:type="dxa" w:w="1984"/>
          </w:tcPr>
          <w:p>
            <w:pPr>
              <w:pStyle w:val="Smallintable"/>
            </w:pPr>
            <w:r>
              <w:t>9113900011</w:t>
            </w:r>
          </w:p>
        </w:tc>
        <w:tc>
          <w:tcPr>
            <w:tcW w:type="dxa" w:w="8561"/>
          </w:tcPr>
          <w:p>
            <w:pPr>
              <w:pStyle w:val="Smallintable"/>
            </w:pPr>
            <w:r>
              <w:t>Hand-made</w:t>
            </w:r>
          </w:p>
        </w:tc>
      </w:tr>
      <w:tr>
        <w:tc>
          <w:tcPr>
            <w:tcW w:type="dxa" w:w="1984"/>
          </w:tcPr>
          <w:p>
            <w:pPr>
              <w:pStyle w:val="Smallintable"/>
            </w:pPr>
            <w:r>
              <w:t>9113900091</w:t>
            </w:r>
          </w:p>
        </w:tc>
        <w:tc>
          <w:tcPr>
            <w:tcW w:type="dxa" w:w="8561"/>
          </w:tcPr>
          <w:p>
            <w:pPr>
              <w:pStyle w:val="Smallintable"/>
            </w:pPr>
            <w:r>
              <w:t>Hand-made</w:t>
            </w:r>
          </w:p>
        </w:tc>
      </w:tr>
      <w:tr>
        <w:tc>
          <w:tcPr>
            <w:tcW w:type="dxa" w:w="1984"/>
          </w:tcPr>
          <w:p>
            <w:pPr>
              <w:pStyle w:val="Smallintable"/>
            </w:pPr>
            <w:r>
              <w:t>9403401010</w:t>
            </w:r>
          </w:p>
        </w:tc>
        <w:tc>
          <w:tcPr>
            <w:tcW w:type="dxa" w:w="8561"/>
          </w:tcPr>
          <w:p>
            <w:pPr>
              <w:pStyle w:val="Smallintable"/>
            </w:pPr>
            <w:r>
              <w:t>Hand-made</w:t>
            </w:r>
          </w:p>
        </w:tc>
      </w:tr>
      <w:tr>
        <w:tc>
          <w:tcPr>
            <w:tcW w:type="dxa" w:w="1984"/>
          </w:tcPr>
          <w:p>
            <w:pPr>
              <w:pStyle w:val="Smallintable"/>
            </w:pPr>
            <w:r>
              <w:t>9403409010</w:t>
            </w:r>
          </w:p>
        </w:tc>
        <w:tc>
          <w:tcPr>
            <w:tcW w:type="dxa" w:w="8561"/>
          </w:tcPr>
          <w:p>
            <w:pPr>
              <w:pStyle w:val="Smallintable"/>
            </w:pPr>
            <w:r>
              <w:t>Hand-made</w:t>
            </w:r>
          </w:p>
        </w:tc>
      </w:tr>
      <w:tr>
        <w:tc>
          <w:tcPr>
            <w:tcW w:type="dxa" w:w="1984"/>
          </w:tcPr>
          <w:p>
            <w:pPr>
              <w:pStyle w:val="Smallintable"/>
            </w:pPr>
            <w:r>
              <w:t>9403820010</w:t>
            </w:r>
          </w:p>
        </w:tc>
        <w:tc>
          <w:tcPr>
            <w:tcW w:type="dxa" w:w="8561"/>
          </w:tcPr>
          <w:p>
            <w:pPr>
              <w:pStyle w:val="Smallintable"/>
            </w:pPr>
            <w:r>
              <w:t>Hand-made</w:t>
            </w:r>
          </w:p>
        </w:tc>
      </w:tr>
      <w:tr>
        <w:tc>
          <w:tcPr>
            <w:tcW w:type="dxa" w:w="1984"/>
          </w:tcPr>
          <w:p>
            <w:pPr>
              <w:pStyle w:val="Smallintable"/>
            </w:pPr>
            <w:r>
              <w:t>9403830010</w:t>
            </w:r>
          </w:p>
        </w:tc>
        <w:tc>
          <w:tcPr>
            <w:tcW w:type="dxa" w:w="8561"/>
          </w:tcPr>
          <w:p>
            <w:pPr>
              <w:pStyle w:val="Smallintable"/>
            </w:pPr>
            <w:r>
              <w:t>Hand-made</w:t>
            </w:r>
          </w:p>
        </w:tc>
      </w:tr>
      <w:tr>
        <w:tc>
          <w:tcPr>
            <w:tcW w:type="dxa" w:w="1984"/>
          </w:tcPr>
          <w:p>
            <w:pPr>
              <w:pStyle w:val="Smallintable"/>
            </w:pPr>
            <w:r>
              <w:t>9403890010</w:t>
            </w:r>
          </w:p>
        </w:tc>
        <w:tc>
          <w:tcPr>
            <w:tcW w:type="dxa" w:w="8561"/>
          </w:tcPr>
          <w:p>
            <w:pPr>
              <w:pStyle w:val="Smallintable"/>
            </w:pPr>
            <w:r>
              <w:t>Hand-made</w:t>
            </w:r>
          </w:p>
        </w:tc>
      </w:tr>
      <w:tr>
        <w:tc>
          <w:tcPr>
            <w:tcW w:type="dxa" w:w="1984"/>
          </w:tcPr>
          <w:p>
            <w:pPr>
              <w:pStyle w:val="Smallintable"/>
            </w:pPr>
            <w:r>
              <w:t>9403901010</w:t>
            </w:r>
          </w:p>
        </w:tc>
        <w:tc>
          <w:tcPr>
            <w:tcW w:type="dxa" w:w="8561"/>
          </w:tcPr>
          <w:p>
            <w:pPr>
              <w:pStyle w:val="Smallintable"/>
            </w:pPr>
            <w:r>
              <w:t>Hand-made</w:t>
            </w:r>
          </w:p>
        </w:tc>
      </w:tr>
      <w:tr>
        <w:tc>
          <w:tcPr>
            <w:tcW w:type="dxa" w:w="1984"/>
          </w:tcPr>
          <w:p>
            <w:pPr>
              <w:pStyle w:val="Smallintable"/>
            </w:pPr>
            <w:r>
              <w:t>9403903010</w:t>
            </w:r>
          </w:p>
        </w:tc>
        <w:tc>
          <w:tcPr>
            <w:tcW w:type="dxa" w:w="8561"/>
          </w:tcPr>
          <w:p>
            <w:pPr>
              <w:pStyle w:val="Smallintable"/>
            </w:pPr>
            <w:r>
              <w:t>Hand-made</w:t>
            </w:r>
          </w:p>
        </w:tc>
      </w:tr>
      <w:tr>
        <w:tc>
          <w:tcPr>
            <w:tcW w:type="dxa" w:w="1984"/>
          </w:tcPr>
          <w:p>
            <w:pPr>
              <w:pStyle w:val="Smallintable"/>
            </w:pPr>
            <w:r>
              <w:t>9403909010</w:t>
            </w:r>
          </w:p>
        </w:tc>
        <w:tc>
          <w:tcPr>
            <w:tcW w:type="dxa" w:w="8561"/>
          </w:tcPr>
          <w:p>
            <w:pPr>
              <w:pStyle w:val="Smallintable"/>
            </w:pPr>
            <w:r>
              <w:t>Hand-made</w:t>
            </w:r>
          </w:p>
        </w:tc>
      </w:tr>
      <w:tr>
        <w:tc>
          <w:tcPr>
            <w:tcW w:type="dxa" w:w="1984"/>
          </w:tcPr>
          <w:p>
            <w:pPr>
              <w:pStyle w:val="Smallintable"/>
            </w:pPr>
            <w:r>
              <w:t>9405109110</w:t>
            </w:r>
          </w:p>
        </w:tc>
        <w:tc>
          <w:tcPr>
            <w:tcW w:type="dxa" w:w="8561"/>
          </w:tcPr>
          <w:p>
            <w:pPr>
              <w:pStyle w:val="Smallintable"/>
            </w:pPr>
            <w:r>
              <w:t>Hand-made</w:t>
            </w:r>
          </w:p>
        </w:tc>
      </w:tr>
      <w:tr>
        <w:tc>
          <w:tcPr>
            <w:tcW w:type="dxa" w:w="1984"/>
          </w:tcPr>
          <w:p>
            <w:pPr>
              <w:pStyle w:val="Smallintable"/>
            </w:pPr>
            <w:r>
              <w:t>9405109820</w:t>
            </w:r>
          </w:p>
        </w:tc>
        <w:tc>
          <w:tcPr>
            <w:tcW w:type="dxa" w:w="8561"/>
          </w:tcPr>
          <w:p>
            <w:pPr>
              <w:pStyle w:val="Smallintable"/>
            </w:pPr>
            <w:r>
              <w:t>Hand-made</w:t>
            </w:r>
          </w:p>
        </w:tc>
      </w:tr>
      <w:tr>
        <w:tc>
          <w:tcPr>
            <w:tcW w:type="dxa" w:w="1984"/>
          </w:tcPr>
          <w:p>
            <w:pPr>
              <w:pStyle w:val="Smallintable"/>
            </w:pPr>
            <w:r>
              <w:t>9405209910</w:t>
            </w:r>
          </w:p>
        </w:tc>
        <w:tc>
          <w:tcPr>
            <w:tcW w:type="dxa" w:w="8561"/>
          </w:tcPr>
          <w:p>
            <w:pPr>
              <w:pStyle w:val="Smallintable"/>
            </w:pPr>
            <w:r>
              <w:t>Hand-made</w:t>
            </w:r>
          </w:p>
        </w:tc>
      </w:tr>
      <w:tr>
        <w:tc>
          <w:tcPr>
            <w:tcW w:type="dxa" w:w="1984"/>
          </w:tcPr>
          <w:p>
            <w:pPr>
              <w:pStyle w:val="Smallintable"/>
            </w:pPr>
            <w:r>
              <w:t>9405409910</w:t>
            </w:r>
          </w:p>
        </w:tc>
        <w:tc>
          <w:tcPr>
            <w:tcW w:type="dxa" w:w="8561"/>
          </w:tcPr>
          <w:p>
            <w:pPr>
              <w:pStyle w:val="Smallintable"/>
            </w:pPr>
            <w:r>
              <w:t>Hand-made</w:t>
            </w:r>
          </w:p>
        </w:tc>
      </w:tr>
      <w:tr>
        <w:tc>
          <w:tcPr>
            <w:tcW w:type="dxa" w:w="1984"/>
          </w:tcPr>
          <w:p>
            <w:pPr>
              <w:pStyle w:val="Smallintable"/>
            </w:pPr>
            <w:r>
              <w:t>9405500010</w:t>
            </w:r>
          </w:p>
        </w:tc>
        <w:tc>
          <w:tcPr>
            <w:tcW w:type="dxa" w:w="8561"/>
          </w:tcPr>
          <w:p>
            <w:pPr>
              <w:pStyle w:val="Smallintable"/>
            </w:pPr>
            <w:r>
              <w:t>Hand-made</w:t>
            </w:r>
          </w:p>
        </w:tc>
      </w:tr>
      <w:tr>
        <w:tc>
          <w:tcPr>
            <w:tcW w:type="dxa" w:w="1984"/>
          </w:tcPr>
          <w:p>
            <w:pPr>
              <w:pStyle w:val="Smallintable"/>
            </w:pPr>
            <w:r>
              <w:t>9405608020</w:t>
            </w:r>
          </w:p>
        </w:tc>
        <w:tc>
          <w:tcPr>
            <w:tcW w:type="dxa" w:w="8561"/>
          </w:tcPr>
          <w:p>
            <w:pPr>
              <w:pStyle w:val="Smallintable"/>
            </w:pPr>
            <w:r>
              <w:t>Hand-made</w:t>
            </w:r>
          </w:p>
        </w:tc>
      </w:tr>
      <w:tr>
        <w:tc>
          <w:tcPr>
            <w:tcW w:type="dxa" w:w="1984"/>
          </w:tcPr>
          <w:p>
            <w:pPr>
              <w:pStyle w:val="Smallintable"/>
            </w:pPr>
            <w:r>
              <w:t>9405990020</w:t>
            </w:r>
          </w:p>
        </w:tc>
        <w:tc>
          <w:tcPr>
            <w:tcW w:type="dxa" w:w="8561"/>
          </w:tcPr>
          <w:p>
            <w:pPr>
              <w:pStyle w:val="Smallintable"/>
            </w:pPr>
            <w:r>
              <w:t>Hand-made</w:t>
            </w:r>
          </w:p>
        </w:tc>
      </w:tr>
      <w:tr>
        <w:tc>
          <w:tcPr>
            <w:tcW w:type="dxa" w:w="1984"/>
          </w:tcPr>
          <w:p>
            <w:pPr>
              <w:pStyle w:val="Smallintable"/>
            </w:pPr>
            <w:r>
              <w:t>9503002110</w:t>
            </w:r>
          </w:p>
        </w:tc>
        <w:tc>
          <w:tcPr>
            <w:tcW w:type="dxa" w:w="8561"/>
          </w:tcPr>
          <w:p>
            <w:pPr>
              <w:pStyle w:val="Smallintable"/>
            </w:pPr>
            <w:r>
              <w:t>Ornamental dolls dressed so as to reflect the folklore characteristic of the country of origin, hand-made</w:t>
            </w:r>
          </w:p>
        </w:tc>
      </w:tr>
      <w:tr>
        <w:tc>
          <w:tcPr>
            <w:tcW w:type="dxa" w:w="1984"/>
          </w:tcPr>
          <w:p>
            <w:pPr>
              <w:pStyle w:val="Smallintable"/>
            </w:pPr>
            <w:r>
              <w:t>9503003910</w:t>
            </w:r>
          </w:p>
        </w:tc>
        <w:tc>
          <w:tcPr>
            <w:tcW w:type="dxa" w:w="8561"/>
          </w:tcPr>
          <w:p>
            <w:pPr>
              <w:pStyle w:val="Smallintable"/>
            </w:pPr>
            <w:r>
              <w:t>Hand-made, of wood</w:t>
            </w:r>
          </w:p>
        </w:tc>
      </w:tr>
      <w:tr>
        <w:tc>
          <w:tcPr>
            <w:tcW w:type="dxa" w:w="1984"/>
          </w:tcPr>
          <w:p>
            <w:pPr>
              <w:pStyle w:val="Smallintable"/>
            </w:pPr>
            <w:r>
              <w:t>9503004910</w:t>
            </w:r>
          </w:p>
        </w:tc>
        <w:tc>
          <w:tcPr>
            <w:tcW w:type="dxa" w:w="8561"/>
          </w:tcPr>
          <w:p>
            <w:pPr>
              <w:pStyle w:val="Smallintable"/>
            </w:pPr>
            <w:r>
              <w:t>Hand-made, of wood</w:t>
            </w:r>
          </w:p>
        </w:tc>
      </w:tr>
      <w:tr>
        <w:tc>
          <w:tcPr>
            <w:tcW w:type="dxa" w:w="1984"/>
          </w:tcPr>
          <w:p>
            <w:pPr>
              <w:pStyle w:val="Smallintable"/>
            </w:pPr>
            <w:r>
              <w:t>9503005510</w:t>
            </w:r>
          </w:p>
        </w:tc>
        <w:tc>
          <w:tcPr>
            <w:tcW w:type="dxa" w:w="8561"/>
          </w:tcPr>
          <w:p>
            <w:pPr>
              <w:pStyle w:val="Smallintable"/>
            </w:pPr>
            <w:r>
              <w:t>Hand-made, of wood</w:t>
            </w:r>
          </w:p>
        </w:tc>
      </w:tr>
      <w:tr>
        <w:tc>
          <w:tcPr>
            <w:tcW w:type="dxa" w:w="1984"/>
          </w:tcPr>
          <w:p>
            <w:pPr>
              <w:pStyle w:val="Smallintable"/>
            </w:pPr>
            <w:r>
              <w:t>9503006110</w:t>
            </w:r>
          </w:p>
        </w:tc>
        <w:tc>
          <w:tcPr>
            <w:tcW w:type="dxa" w:w="8561"/>
          </w:tcPr>
          <w:p>
            <w:pPr>
              <w:pStyle w:val="Smallintable"/>
            </w:pPr>
            <w:r>
              <w:t>Hand-made</w:t>
            </w:r>
          </w:p>
        </w:tc>
      </w:tr>
      <w:tr>
        <w:tc>
          <w:tcPr>
            <w:tcW w:type="dxa" w:w="1984"/>
          </w:tcPr>
          <w:p>
            <w:pPr>
              <w:pStyle w:val="Smallintable"/>
            </w:pPr>
            <w:r>
              <w:t>9503008110</w:t>
            </w:r>
          </w:p>
        </w:tc>
        <w:tc>
          <w:tcPr>
            <w:tcW w:type="dxa" w:w="8561"/>
          </w:tcPr>
          <w:p>
            <w:pPr>
              <w:pStyle w:val="Smallintable"/>
            </w:pPr>
            <w:r>
              <w:t>Hand-made, of wood</w:t>
            </w:r>
          </w:p>
        </w:tc>
      </w:tr>
      <w:tr>
        <w:tc>
          <w:tcPr>
            <w:tcW w:type="dxa" w:w="1984"/>
          </w:tcPr>
          <w:p>
            <w:pPr>
              <w:pStyle w:val="Smallintable"/>
            </w:pPr>
            <w:r>
              <w:t>9503009910</w:t>
            </w:r>
          </w:p>
        </w:tc>
        <w:tc>
          <w:tcPr>
            <w:tcW w:type="dxa" w:w="8561"/>
          </w:tcPr>
          <w:p>
            <w:pPr>
              <w:pStyle w:val="Smallintable"/>
            </w:pPr>
            <w:r>
              <w:t>Hand-made, of wood</w:t>
            </w:r>
          </w:p>
        </w:tc>
      </w:tr>
      <w:tr>
        <w:tc>
          <w:tcPr>
            <w:tcW w:type="dxa" w:w="1984"/>
          </w:tcPr>
          <w:p>
            <w:pPr>
              <w:pStyle w:val="Smallintable"/>
            </w:pPr>
            <w:r>
              <w:t>9601100010</w:t>
            </w:r>
          </w:p>
        </w:tc>
        <w:tc>
          <w:tcPr>
            <w:tcW w:type="dxa" w:w="8561"/>
          </w:tcPr>
          <w:p>
            <w:pPr>
              <w:pStyle w:val="Smallintable"/>
            </w:pPr>
            <w:r>
              <w:t>Hand-made</w:t>
            </w:r>
          </w:p>
        </w:tc>
      </w:tr>
      <w:tr>
        <w:tc>
          <w:tcPr>
            <w:tcW w:type="dxa" w:w="1984"/>
          </w:tcPr>
          <w:p>
            <w:pPr>
              <w:pStyle w:val="Smallintable"/>
            </w:pPr>
            <w:r>
              <w:t>9602000010</w:t>
            </w:r>
          </w:p>
        </w:tc>
        <w:tc>
          <w:tcPr>
            <w:tcW w:type="dxa" w:w="8561"/>
          </w:tcPr>
          <w:p>
            <w:pPr>
              <w:pStyle w:val="Smallintable"/>
            </w:pPr>
            <w:r>
              <w:t>Hand-made</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4201000010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4202111010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4202119010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4202129110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4202129910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4202199010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4202210010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4202229010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4202310010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4202329010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4202390010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4202911010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4202918010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4202929110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4202929810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4202990010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4203300010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4203400010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4420101110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4420909111</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4420909119</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4602110010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4602120010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4602199010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6403510510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6403590510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6403910510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6403990510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6406101010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6406109010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6406201010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6406209010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6406903010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6406905010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6406906010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6406909020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6505009010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6602000010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6802910010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6802920010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6802939010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6802999010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6912002111</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6912002119</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6912008110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6913100010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6913901010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6913909310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6913909810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6914900010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7013221000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7013281000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7013331100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7013331900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7013375100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7013375900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7013411000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7013499100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7013911000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7013990010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7018101910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7117190010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7418109010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7418200010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7419100010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7419910010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7419999010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7616999001</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7616999009</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8308900010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9113900011</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9113900091</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9403401010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9403409010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9403820010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9403830010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9403890010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9403901010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9403903010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9403909010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9405109110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9405109820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9405209910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9405409910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9405500010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9405608020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9405990020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9503002110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9503003910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9503004910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9503005510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9503006110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9503008110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9503009910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9601100010</w:t>
            </w:r>
          </w:p>
        </w:tc>
        <w:tc>
          <w:tcPr>
            <w:tcW w:type="dxa" w:w="4706"/>
          </w:tcPr>
          <w:p>
            <w:pPr>
              <w:pStyle w:val="Smallintable"/>
            </w:pPr>
            <w:r>
              <w:t>122 [Non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384/2003 amending Council Regulation (EC) No 32/2000 to take account of Commission Regulation (EC) No 1832/2002 amending Annex I to Council Regulation (EEC) No 2658/87 on the tariff and statistical nomenclature and on the Common Customs Tariff (OJ L 55, 1.3.2003, p. 15)</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1,800,000.00</w:t>
            </w:r>
          </w:p>
        </w:tc>
        <w:tc>
          <w:tcPr>
            <w:tcW w:type="dxa" w:w="1417"/>
          </w:tcPr>
          <w:p>
            <w:pPr>
              <w:pStyle w:val="Smallintable"/>
            </w:pPr>
            <w:r>
              <w:t xml:space="preserve"> </w:t>
            </w:r>
          </w:p>
        </w:tc>
        <w:tc>
          <w:tcPr>
            <w:tcW w:type="dxa" w:w="1417"/>
          </w:tcPr>
          <w:p>
            <w:pPr>
              <w:pStyle w:val="Smallintable"/>
            </w:pPr>
            <w:r>
              <w:t>EUR</w:t>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