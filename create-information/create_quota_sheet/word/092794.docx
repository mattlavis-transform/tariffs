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092794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Shrimps and prawns of the species Pandalus borealis; cooked and peeled,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7,000,000.00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1605219045</w:t>
            </w:r>
          </w:p>
        </w:tc>
        <w:tc>
          <w:tcPr>
            <w:tcW w:type="dxa" w:w="8561"/>
          </w:tcPr>
          <w:p>
            <w:pPr>
              <w:pStyle w:val="Smallintable"/>
            </w:pPr>
            <w:r>
              <w:t>cooked and peeled for processing</w:t>
            </w:r>
          </w:p>
        </w:tc>
      </w:tr>
      <w:tr>
        <w:tc>
          <w:tcPr>
            <w:tcW w:type="dxa" w:w="1984"/>
          </w:tcPr>
          <w:p>
            <w:pPr>
              <w:pStyle w:val="Smallintable"/>
            </w:pPr>
            <w:r>
              <w:t>1605219062</w:t>
            </w:r>
          </w:p>
        </w:tc>
        <w:tc>
          <w:tcPr>
            <w:tcW w:type="dxa" w:w="8561"/>
          </w:tcPr>
          <w:p>
            <w:pPr>
              <w:pStyle w:val="Smallintable"/>
            </w:pPr>
            <w:r>
              <w:t>cooked and peeled for processing</w:t>
            </w:r>
          </w:p>
        </w:tc>
      </w:tr>
      <w:tr>
        <w:tc>
          <w:tcPr>
            <w:tcW w:type="dxa" w:w="1984"/>
          </w:tcPr>
          <w:p>
            <w:pPr>
              <w:pStyle w:val="Smallintable"/>
            </w:pPr>
            <w:r>
              <w:t>1605290050</w:t>
            </w:r>
          </w:p>
        </w:tc>
        <w:tc>
          <w:tcPr>
            <w:tcW w:type="dxa" w:w="8561"/>
          </w:tcPr>
          <w:p>
            <w:pPr>
              <w:pStyle w:val="Smallintable"/>
            </w:pPr>
            <w:r>
              <w:t>Shrimps and prawns of the species Pandalus borealis, cooked and peeled for processing</w:t>
            </w:r>
          </w:p>
        </w:tc>
      </w:tr>
      <w:tr>
        <w:tc>
          <w:tcPr>
            <w:tcW w:type="dxa" w:w="1984"/>
          </w:tcPr>
          <w:p>
            <w:pPr>
              <w:pStyle w:val="Smallintable"/>
            </w:pPr>
            <w:r>
              <w:t>1605290055</w:t>
            </w:r>
          </w:p>
        </w:tc>
        <w:tc>
          <w:tcPr>
            <w:tcW w:type="dxa" w:w="8561"/>
          </w:tcPr>
          <w:p>
            <w:pPr>
              <w:pStyle w:val="Smallintable"/>
            </w:pPr>
            <w:r>
              <w:t>Shrimps and prawns of the species Pandalus montagui, cooked and peeled 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