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Bulls, cows and heifers other than for slaughter of the following breeds: mottled Simmental breed and Schwyz and Fribourg breeds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711.00</w:t>
            </w:r>
          </w:p>
        </w:tc>
      </w:tr>
      <w:tr>
        <w:tc>
          <w:tcPr>
            <w:tcW w:type="dxa" w:w="2608"/>
          </w:tcPr>
          <w:p>
            <w:pPr>
              <w:pStyle w:val="Smallintable"/>
            </w:pPr>
            <w:r>
              <w:t>Unit</w:t>
            </w:r>
          </w:p>
        </w:tc>
        <w:tc>
          <w:tcPr>
            <w:tcW w:type="dxa" w:w="7937"/>
          </w:tcPr>
          <w:p>
            <w:pPr>
              <w:pStyle w:val="Smallintable"/>
            </w:pPr>
            <w:r>
              <w:t>NAR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Live Animals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R090438</w:t>
            </w:r>
          </w:p>
        </w:tc>
        <w:tc>
          <w:tcPr>
            <w:tcW w:type="dxa" w:w="8277"/>
          </w:tcPr>
          <w:p>
            <w:pPr>
              <w:pStyle w:val="Smallintable"/>
            </w:pPr>
            <w:r>
              <w:t>opening and providing for the administration of Community tariff quotas for bulls, cows and heifers other than for slaughter of certain Alpine and mountain breeds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0102291030</w:t>
            </w:r>
          </w:p>
        </w:tc>
        <w:tc>
          <w:tcPr>
            <w:tcW w:type="dxa" w:w="8561"/>
          </w:tcPr>
          <w:p>
            <w:pPr>
              <w:pStyle w:val="Smallintable"/>
            </w:pPr>
            <w:r>
              <w:t>Heifers of the Schwyz and Fribourg breeds, other than for slaughter</w:t>
            </w:r>
          </w:p>
        </w:tc>
      </w:tr>
      <w:tr>
        <w:tc>
          <w:tcPr>
            <w:tcW w:type="dxa" w:w="1984"/>
          </w:tcPr>
          <w:p>
            <w:pPr>
              <w:pStyle w:val="Smallintable"/>
            </w:pPr>
            <w:r>
              <w:t>0102291040</w:t>
            </w:r>
          </w:p>
        </w:tc>
        <w:tc>
          <w:tcPr>
            <w:tcW w:type="dxa" w:w="8561"/>
          </w:tcPr>
          <w:p>
            <w:pPr>
              <w:pStyle w:val="Smallintable"/>
            </w:pPr>
            <w:r>
              <w:t>Heifers of the spotted Simmental breed, other than for slaughter</w:t>
            </w:r>
          </w:p>
        </w:tc>
      </w:tr>
      <w:tr>
        <w:tc>
          <w:tcPr>
            <w:tcW w:type="dxa" w:w="1984"/>
          </w:tcPr>
          <w:p>
            <w:pPr>
              <w:pStyle w:val="Smallintable"/>
            </w:pPr>
            <w:r>
              <w:t>0102291050</w:t>
            </w:r>
          </w:p>
        </w:tc>
        <w:tc>
          <w:tcPr>
            <w:tcW w:type="dxa" w:w="8561"/>
          </w:tcPr>
          <w:p>
            <w:pPr>
              <w:pStyle w:val="Smallintable"/>
            </w:pPr>
            <w:r>
              <w:t>Bulls of the Schwyz, Fribourg and spotted Simmental breeds, other than for slaughter</w:t>
            </w:r>
          </w:p>
        </w:tc>
      </w:tr>
      <w:tr>
        <w:tc>
          <w:tcPr>
            <w:tcW w:type="dxa" w:w="1984"/>
          </w:tcPr>
          <w:p>
            <w:pPr>
              <w:pStyle w:val="Smallintable"/>
            </w:pPr>
            <w:r>
              <w:t>0102292930</w:t>
            </w:r>
          </w:p>
        </w:tc>
        <w:tc>
          <w:tcPr>
            <w:tcW w:type="dxa" w:w="8561"/>
          </w:tcPr>
          <w:p>
            <w:pPr>
              <w:pStyle w:val="Smallintable"/>
            </w:pPr>
            <w:r>
              <w:t>Heifers of the Schwyz and Fribourg breeds</w:t>
            </w:r>
          </w:p>
        </w:tc>
      </w:tr>
      <w:tr>
        <w:tc>
          <w:tcPr>
            <w:tcW w:type="dxa" w:w="1984"/>
          </w:tcPr>
          <w:p>
            <w:pPr>
              <w:pStyle w:val="Smallintable"/>
            </w:pPr>
            <w:r>
              <w:t>0102292940</w:t>
            </w:r>
          </w:p>
        </w:tc>
        <w:tc>
          <w:tcPr>
            <w:tcW w:type="dxa" w:w="8561"/>
          </w:tcPr>
          <w:p>
            <w:pPr>
              <w:pStyle w:val="Smallintable"/>
            </w:pPr>
            <w:r>
              <w:t>Heifers of the spotted Simmental breed</w:t>
            </w:r>
          </w:p>
        </w:tc>
      </w:tr>
      <w:tr>
        <w:tc>
          <w:tcPr>
            <w:tcW w:type="dxa" w:w="1984"/>
          </w:tcPr>
          <w:p>
            <w:pPr>
              <w:pStyle w:val="Smallintable"/>
            </w:pPr>
            <w:r>
              <w:t>0102292950</w:t>
            </w:r>
          </w:p>
        </w:tc>
        <w:tc>
          <w:tcPr>
            <w:tcW w:type="dxa" w:w="8561"/>
          </w:tcPr>
          <w:p>
            <w:pPr>
              <w:pStyle w:val="Smallintable"/>
            </w:pPr>
            <w:r>
              <w:t>Bulls of the Schwyz, Fribourg and spotted Simmental breeds</w:t>
            </w:r>
          </w:p>
        </w:tc>
      </w:tr>
      <w:tr>
        <w:tc>
          <w:tcPr>
            <w:tcW w:type="dxa" w:w="1984"/>
          </w:tcPr>
          <w:p>
            <w:pPr>
              <w:pStyle w:val="Smallintable"/>
            </w:pPr>
            <w:r>
              <w:t>0102294930</w:t>
            </w:r>
          </w:p>
        </w:tc>
        <w:tc>
          <w:tcPr>
            <w:tcW w:type="dxa" w:w="8561"/>
          </w:tcPr>
          <w:p>
            <w:pPr>
              <w:pStyle w:val="Smallintable"/>
            </w:pPr>
            <w:r>
              <w:t>Heifers and cows of the Schwyz and Fribourg breeds</w:t>
            </w:r>
          </w:p>
        </w:tc>
      </w:tr>
      <w:tr>
        <w:tc>
          <w:tcPr>
            <w:tcW w:type="dxa" w:w="1984"/>
          </w:tcPr>
          <w:p>
            <w:pPr>
              <w:pStyle w:val="Smallintable"/>
            </w:pPr>
            <w:r>
              <w:t>0102294940</w:t>
            </w:r>
          </w:p>
        </w:tc>
        <w:tc>
          <w:tcPr>
            <w:tcW w:type="dxa" w:w="8561"/>
          </w:tcPr>
          <w:p>
            <w:pPr>
              <w:pStyle w:val="Smallintable"/>
            </w:pPr>
            <w:r>
              <w:t>Heifers and cows of the spotted Simmental breed</w:t>
            </w:r>
          </w:p>
        </w:tc>
      </w:tr>
      <w:tr>
        <w:tc>
          <w:tcPr>
            <w:tcW w:type="dxa" w:w="1984"/>
          </w:tcPr>
          <w:p>
            <w:pPr>
              <w:pStyle w:val="Smallintable"/>
            </w:pPr>
            <w:r>
              <w:t>0102294950</w:t>
            </w:r>
          </w:p>
        </w:tc>
        <w:tc>
          <w:tcPr>
            <w:tcW w:type="dxa" w:w="8561"/>
          </w:tcPr>
          <w:p>
            <w:pPr>
              <w:pStyle w:val="Smallintable"/>
            </w:pPr>
            <w:r>
              <w:t>Bulls of the Schwyz, Fribourg and spotted Simmental breeds</w:t>
            </w:r>
          </w:p>
        </w:tc>
      </w:tr>
      <w:tr>
        <w:tc>
          <w:tcPr>
            <w:tcW w:type="dxa" w:w="1984"/>
          </w:tcPr>
          <w:p>
            <w:pPr>
              <w:pStyle w:val="Smallintable"/>
            </w:pPr>
            <w:r>
              <w:t>0102295921</w:t>
            </w:r>
          </w:p>
        </w:tc>
        <w:tc>
          <w:tcPr>
            <w:tcW w:type="dxa" w:w="8561"/>
          </w:tcPr>
          <w:p>
            <w:pPr>
              <w:pStyle w:val="Smallintable"/>
            </w:pPr>
            <w:r>
              <w:t>Not yet having any permanent teeth, of a weight of not less than 320|kg but not more than 470|kg</w:t>
            </w:r>
          </w:p>
        </w:tc>
      </w:tr>
      <w:tr>
        <w:tc>
          <w:tcPr>
            <w:tcW w:type="dxa" w:w="1984"/>
          </w:tcPr>
          <w:p>
            <w:pPr>
              <w:pStyle w:val="Smallintable"/>
            </w:pPr>
            <w:r>
              <w:t>0102295929</w:t>
            </w:r>
          </w:p>
        </w:tc>
        <w:tc>
          <w:tcPr>
            <w:tcW w:type="dxa" w:w="8561"/>
          </w:tcPr>
          <w:p>
            <w:pPr>
              <w:pStyle w:val="Smallintable"/>
            </w:pPr>
            <w:r>
              <w:t>Other</w:t>
            </w:r>
          </w:p>
        </w:tc>
      </w:tr>
      <w:tr>
        <w:tc>
          <w:tcPr>
            <w:tcW w:type="dxa" w:w="1984"/>
          </w:tcPr>
          <w:p>
            <w:pPr>
              <w:pStyle w:val="Smallintable"/>
            </w:pPr>
            <w:r>
              <w:t>0102295931</w:t>
            </w:r>
          </w:p>
        </w:tc>
        <w:tc>
          <w:tcPr>
            <w:tcW w:type="dxa" w:w="8561"/>
          </w:tcPr>
          <w:p>
            <w:pPr>
              <w:pStyle w:val="Smallintable"/>
            </w:pPr>
            <w:r>
              <w:t>Not yet having any permanent teeth, of a weight of not less than 320|kg but not more than 470|kg</w:t>
            </w:r>
          </w:p>
        </w:tc>
      </w:tr>
      <w:tr>
        <w:tc>
          <w:tcPr>
            <w:tcW w:type="dxa" w:w="1984"/>
          </w:tcPr>
          <w:p>
            <w:pPr>
              <w:pStyle w:val="Smallintable"/>
            </w:pPr>
            <w:r>
              <w:t>0102295939</w:t>
            </w:r>
          </w:p>
        </w:tc>
        <w:tc>
          <w:tcPr>
            <w:tcW w:type="dxa" w:w="8561"/>
          </w:tcPr>
          <w:p>
            <w:pPr>
              <w:pStyle w:val="Smallintable"/>
            </w:pPr>
            <w:r>
              <w:t>Other</w:t>
            </w:r>
          </w:p>
        </w:tc>
      </w:tr>
      <w:tr>
        <w:tc>
          <w:tcPr>
            <w:tcW w:type="dxa" w:w="1984"/>
          </w:tcPr>
          <w:p>
            <w:pPr>
              <w:pStyle w:val="Smallintable"/>
            </w:pPr>
            <w:r>
              <w:t>0102296920</w:t>
            </w:r>
          </w:p>
        </w:tc>
        <w:tc>
          <w:tcPr>
            <w:tcW w:type="dxa" w:w="8561"/>
          </w:tcPr>
          <w:p>
            <w:pPr>
              <w:pStyle w:val="Smallintable"/>
            </w:pPr>
            <w:r>
              <w:t>Of the Schwyz and Fribourg breeds</w:t>
            </w:r>
          </w:p>
        </w:tc>
      </w:tr>
      <w:tr>
        <w:tc>
          <w:tcPr>
            <w:tcW w:type="dxa" w:w="1984"/>
          </w:tcPr>
          <w:p>
            <w:pPr>
              <w:pStyle w:val="Smallintable"/>
            </w:pPr>
            <w:r>
              <w:t>0102296930</w:t>
            </w:r>
          </w:p>
        </w:tc>
        <w:tc>
          <w:tcPr>
            <w:tcW w:type="dxa" w:w="8561"/>
          </w:tcPr>
          <w:p>
            <w:pPr>
              <w:pStyle w:val="Smallintable"/>
            </w:pPr>
            <w:r>
              <w:t>Of the spotted Simmental breed</w:t>
            </w:r>
          </w:p>
        </w:tc>
      </w:tr>
      <w:tr>
        <w:tc>
          <w:tcPr>
            <w:tcW w:type="dxa" w:w="1984"/>
          </w:tcPr>
          <w:p>
            <w:pPr>
              <w:pStyle w:val="Smallintable"/>
            </w:pPr>
            <w:r>
              <w:t>0102299921</w:t>
            </w:r>
          </w:p>
        </w:tc>
        <w:tc>
          <w:tcPr>
            <w:tcW w:type="dxa" w:w="8561"/>
          </w:tcPr>
          <w:p>
            <w:pPr>
              <w:pStyle w:val="Smallintable"/>
            </w:pPr>
            <w:r>
              <w:t>Not yet having any permanent teeth, of a weight of not less than 350??kg but not more than 500??kg</w:t>
            </w:r>
          </w:p>
        </w:tc>
      </w:tr>
      <w:tr>
        <w:tc>
          <w:tcPr>
            <w:tcW w:type="dxa" w:w="1984"/>
          </w:tcPr>
          <w:p>
            <w:pPr>
              <w:pStyle w:val="Smallintable"/>
            </w:pPr>
            <w:r>
              <w:t>0102299929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0102291030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0102291040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0102291050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0102292930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0102292940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0102292950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0102294930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0102294940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0102294950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0102295921</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0102295929</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0102295931</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0102295939</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0102296920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0102296930</w:t>
            </w:r>
          </w:p>
        </w:tc>
        <w:tc>
          <w:tcPr>
            <w:tcW w:type="dxa" w:w="4706"/>
          </w:tcPr>
          <w:p>
            <w:pPr>
              <w:pStyle w:val="Smallintable"/>
            </w:pPr>
            <w:r>
              <w:t>123 [Non preferential tariff quota under end-use]</w:t>
            </w:r>
          </w:p>
        </w:tc>
        <w:tc>
          <w:tcPr>
            <w:tcW w:type="dxa" w:w="3855"/>
          </w:tcPr>
          <w:p>
            <w:pPr>
              <w:pStyle w:val="Smallintable"/>
            </w:pPr>
            <w:r>
              <w:t>4.0%</w:t>
            </w:r>
          </w:p>
        </w:tc>
      </w:tr>
      <w:tr>
        <w:tc>
          <w:tcPr>
            <w:tcW w:type="dxa" w:w="1984"/>
          </w:tcPr>
          <w:p>
            <w:pPr>
              <w:pStyle w:val="Smallintable"/>
            </w:pPr>
            <w:r>
              <w:t>0102299921</w:t>
            </w:r>
          </w:p>
        </w:tc>
        <w:tc>
          <w:tcPr>
            <w:tcW w:type="dxa" w:w="4706"/>
          </w:tcPr>
          <w:p>
            <w:pPr>
              <w:pStyle w:val="Smallintable"/>
            </w:pPr>
            <w:r>
              <w:t>123 [Non preferential tariff quota under end-use]</w:t>
            </w:r>
          </w:p>
        </w:tc>
        <w:tc>
          <w:tcPr>
            <w:tcW w:type="dxa" w:w="3855"/>
          </w:tcPr>
          <w:p>
            <w:pPr>
              <w:pStyle w:val="Smallintable"/>
            </w:pPr>
            <w:r>
              <w:t>4.0%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Transfer from licence system to FCFS (see Commission Regulation (EC) No 438/2009 of 26/05/2009 (OJ L 128 of 27/05/2009) COMMISSION REGULATION (EC) No 438/2009 of 26 May 2009 opening and providing for the administration of Community tariff quotas for bulls, cows and heifers other than for slaughter of certain Alpine and mountain breeds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711.00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