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090711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fish, including caviar and caviar substitutes prepared from fish eggs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r>
        <w:tc>
          <w:tcPr>
            <w:tcW w:type="dxa" w:w="2268"/>
          </w:tcPr>
          <w:p>
            <w:pPr>
              <w:pStyle w:val="Smallintable"/>
            </w:pPr>
            <w:r>
              <w:t>R953061</w:t>
            </w:r>
          </w:p>
        </w:tc>
        <w:tc>
          <w:tcPr>
            <w:tcW w:type="dxa" w:w="8277"/>
          </w:tcPr>
          <w:p>
            <w:pPr>
              <w:pStyle w:val="Smallintable"/>
            </w:pPr>
            <w:r>
              <w:t>amending Regulation (EC) No 992/95 opening and providing for the administration of Community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1604139091</w:t>
            </w:r>
          </w:p>
        </w:tc>
        <w:tc>
          <w:tcPr>
            <w:tcW w:type="dxa" w:w="8561"/>
          </w:tcPr>
          <w:p>
            <w:pPr>
              <w:pStyle w:val="Smallintable"/>
            </w:pPr>
            <w:r>
              <w:t>In airtight cans</w:t>
            </w:r>
          </w:p>
        </w:tc>
      </w:tr>
      <w:tr>
        <w:tc>
          <w:tcPr>
            <w:tcW w:type="dxa" w:w="1984"/>
          </w:tcPr>
          <w:p>
            <w:pPr>
              <w:pStyle w:val="Smallintable"/>
            </w:pPr>
            <w:r>
              <w:t>1604139092</w:t>
            </w:r>
          </w:p>
        </w:tc>
        <w:tc>
          <w:tcPr>
            <w:tcW w:type="dxa" w:w="8561"/>
          </w:tcPr>
          <w:p>
            <w:pPr>
              <w:pStyle w:val="Smallintable"/>
            </w:pPr>
            <w:r>
              <w:t>Other</w:t>
            </w:r>
          </w:p>
        </w:tc>
      </w:tr>
      <w:tr>
        <w:tc>
          <w:tcPr>
            <w:tcW w:type="dxa" w:w="1984"/>
          </w:tcPr>
          <w:p>
            <w:pPr>
              <w:pStyle w:val="Smallintable"/>
            </w:pPr>
            <w:r>
              <w:t>1604139099</w:t>
            </w:r>
          </w:p>
        </w:tc>
        <w:tc>
          <w:tcPr>
            <w:tcW w:type="dxa" w:w="8561"/>
          </w:tcPr>
          <w:p>
            <w:pPr>
              <w:pStyle w:val="Smallintable"/>
            </w:pPr>
            <w:r>
              <w:t>Other</w:t>
            </w:r>
          </w:p>
        </w:tc>
      </w:tr>
      <w:tr>
        <w:tc>
          <w:tcPr>
            <w:tcW w:type="dxa" w:w="1984"/>
          </w:tcPr>
          <w:p>
            <w:pPr>
              <w:pStyle w:val="Smallintable"/>
            </w:pPr>
            <w:r>
              <w:t>1604170000</w:t>
            </w:r>
          </w:p>
        </w:tc>
        <w:tc>
          <w:tcPr>
            <w:tcW w:type="dxa" w:w="8561"/>
          </w:tcPr>
          <w:p>
            <w:pPr>
              <w:pStyle w:val="Smallintable"/>
            </w:pPr>
            <w:r>
              <w:t>Eels</w:t>
            </w:r>
          </w:p>
        </w:tc>
      </w:tr>
      <w:tr>
        <w:tc>
          <w:tcPr>
            <w:tcW w:type="dxa" w:w="1984"/>
          </w:tcPr>
          <w:p>
            <w:pPr>
              <w:pStyle w:val="Smallintable"/>
            </w:pPr>
            <w:r>
              <w:t>1604180000</w:t>
            </w:r>
          </w:p>
        </w:tc>
        <w:tc>
          <w:tcPr>
            <w:tcW w:type="dxa" w:w="8561"/>
          </w:tcPr>
          <w:p>
            <w:pPr>
              <w:pStyle w:val="Smallintable"/>
            </w:pPr>
            <w:r>
              <w:t>Shark fins</w:t>
            </w:r>
          </w:p>
        </w:tc>
      </w:tr>
      <w:tr>
        <w:tc>
          <w:tcPr>
            <w:tcW w:type="dxa" w:w="1984"/>
          </w:tcPr>
          <w:p>
            <w:pPr>
              <w:pStyle w:val="Smallintable"/>
            </w:pPr>
            <w:r>
              <w:t>1604199200</w:t>
            </w:r>
          </w:p>
        </w:tc>
        <w:tc>
          <w:tcPr>
            <w:tcW w:type="dxa" w:w="8561"/>
          </w:tcPr>
          <w:p>
            <w:pPr>
              <w:pStyle w:val="Smallintable"/>
            </w:pPr>
            <w:r>
              <w:t>Cod (Gadus morhua, Gadus ogac, Gadus macrocephalus)</w:t>
            </w:r>
          </w:p>
        </w:tc>
      </w:tr>
      <w:tr>
        <w:tc>
          <w:tcPr>
            <w:tcW w:type="dxa" w:w="1984"/>
          </w:tcPr>
          <w:p>
            <w:pPr>
              <w:pStyle w:val="Smallintable"/>
            </w:pPr>
            <w:r>
              <w:t>1604199390</w:t>
            </w:r>
          </w:p>
        </w:tc>
        <w:tc>
          <w:tcPr>
            <w:tcW w:type="dxa" w:w="8561"/>
          </w:tcPr>
          <w:p>
            <w:pPr>
              <w:pStyle w:val="Smallintable"/>
            </w:pPr>
            <w:r>
              <w:t>Other</w:t>
            </w:r>
          </w:p>
        </w:tc>
      </w:tr>
      <w:tr>
        <w:tc>
          <w:tcPr>
            <w:tcW w:type="dxa" w:w="1984"/>
          </w:tcPr>
          <w:p>
            <w:pPr>
              <w:pStyle w:val="Smallintable"/>
            </w:pPr>
            <w:r>
              <w:t>1604199400</w:t>
            </w:r>
          </w:p>
        </w:tc>
        <w:tc>
          <w:tcPr>
            <w:tcW w:type="dxa" w:w="8561"/>
          </w:tcPr>
          <w:p>
            <w:pPr>
              <w:pStyle w:val="Smallintable"/>
            </w:pPr>
            <w:r>
              <w:t>Hake (Merluccius spp., Urophycis spp.)</w:t>
            </w:r>
          </w:p>
        </w:tc>
      </w:tr>
      <w:tr>
        <w:tc>
          <w:tcPr>
            <w:tcW w:type="dxa" w:w="1984"/>
          </w:tcPr>
          <w:p>
            <w:pPr>
              <w:pStyle w:val="Smallintable"/>
            </w:pPr>
            <w:r>
              <w:t>1604199500</w:t>
            </w:r>
          </w:p>
        </w:tc>
        <w:tc>
          <w:tcPr>
            <w:tcW w:type="dxa" w:w="8561"/>
          </w:tcPr>
          <w:p>
            <w:pPr>
              <w:pStyle w:val="Smallintable"/>
            </w:pPr>
            <w:r>
              <w:t>Alaska pollack (Theragra chalcogramma) and pollack (Pollachius pollachius)</w:t>
            </w:r>
          </w:p>
        </w:tc>
      </w:tr>
      <w:tr>
        <w:tc>
          <w:tcPr>
            <w:tcW w:type="dxa" w:w="1984"/>
          </w:tcPr>
          <w:p>
            <w:pPr>
              <w:pStyle w:val="Smallintable"/>
            </w:pPr>
            <w:r>
              <w:t>1604199700</w:t>
            </w:r>
          </w:p>
        </w:tc>
        <w:tc>
          <w:tcPr>
            <w:tcW w:type="dxa" w:w="8561"/>
          </w:tcPr>
          <w:p>
            <w:pPr>
              <w:pStyle w:val="Smallintable"/>
            </w:pPr>
            <w:r>
              <w:t>Other</w:t>
            </w:r>
          </w:p>
        </w:tc>
      </w:tr>
      <w:tr>
        <w:tc>
          <w:tcPr>
            <w:tcW w:type="dxa" w:w="1984"/>
          </w:tcPr>
          <w:p>
            <w:pPr>
              <w:pStyle w:val="Smallintable"/>
            </w:pPr>
            <w:r>
              <w:t>1604209030</w:t>
            </w:r>
          </w:p>
        </w:tc>
        <w:tc>
          <w:tcPr>
            <w:tcW w:type="dxa" w:w="8561"/>
          </w:tcPr>
          <w:p>
            <w:pPr>
              <w:pStyle w:val="Smallintable"/>
            </w:pPr>
            <w:r>
              <w:t>In airtight cans</w:t>
            </w:r>
          </w:p>
        </w:tc>
      </w:tr>
      <w:tr>
        <w:tc>
          <w:tcPr>
            <w:tcW w:type="dxa" w:w="1984"/>
          </w:tcPr>
          <w:p>
            <w:pPr>
              <w:pStyle w:val="Smallintable"/>
            </w:pPr>
            <w:r>
              <w:t>1604209035</w:t>
            </w:r>
          </w:p>
        </w:tc>
        <w:tc>
          <w:tcPr>
            <w:tcW w:type="dxa" w:w="8561"/>
          </w:tcPr>
          <w:p>
            <w:pPr>
              <w:pStyle w:val="Smallintable"/>
            </w:pPr>
            <w:r>
              <w:t>??ther</w:t>
            </w:r>
          </w:p>
        </w:tc>
      </w:tr>
      <w:tr>
        <w:tc>
          <w:tcPr>
            <w:tcW w:type="dxa" w:w="1984"/>
          </w:tcPr>
          <w:p>
            <w:pPr>
              <w:pStyle w:val="Smallintable"/>
            </w:pPr>
            <w:r>
              <w:t>1604209040</w:t>
            </w:r>
          </w:p>
        </w:tc>
        <w:tc>
          <w:tcPr>
            <w:tcW w:type="dxa" w:w="8561"/>
          </w:tcPr>
          <w:p>
            <w:pPr>
              <w:pStyle w:val="Smallintable"/>
            </w:pPr>
            <w:r>
              <w:t>of mackerel (Scomber australasicus)</w:t>
            </w:r>
          </w:p>
        </w:tc>
      </w:tr>
      <w:tr>
        <w:tc>
          <w:tcPr>
            <w:tcW w:type="dxa" w:w="1984"/>
          </w:tcPr>
          <w:p>
            <w:pPr>
              <w:pStyle w:val="Smallintable"/>
            </w:pPr>
            <w:r>
              <w:t>1604209050</w:t>
            </w:r>
          </w:p>
        </w:tc>
        <w:tc>
          <w:tcPr>
            <w:tcW w:type="dxa" w:w="8561"/>
          </w:tcPr>
          <w:p>
            <w:pPr>
              <w:pStyle w:val="Smallintable"/>
            </w:pPr>
            <w:r>
              <w:t>Lamprey</w:t>
            </w:r>
          </w:p>
        </w:tc>
      </w:tr>
      <w:tr>
        <w:tc>
          <w:tcPr>
            <w:tcW w:type="dxa" w:w="1984"/>
          </w:tcPr>
          <w:p>
            <w:pPr>
              <w:pStyle w:val="Smallintable"/>
            </w:pPr>
            <w:r>
              <w:t>1604209060</w:t>
            </w:r>
          </w:p>
        </w:tc>
        <w:tc>
          <w:tcPr>
            <w:tcW w:type="dxa" w:w="8561"/>
          </w:tcPr>
          <w:p>
            <w:pPr>
              <w:pStyle w:val="Smallintable"/>
            </w:pPr>
            <w:r>
              <w:t>Swordfish (Xiphias gladius)</w:t>
            </w:r>
          </w:p>
        </w:tc>
      </w:tr>
      <w:tr>
        <w:tc>
          <w:tcPr>
            <w:tcW w:type="dxa" w:w="1984"/>
          </w:tcPr>
          <w:p>
            <w:pPr>
              <w:pStyle w:val="Smallintable"/>
            </w:pPr>
            <w:r>
              <w:t>1604209090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