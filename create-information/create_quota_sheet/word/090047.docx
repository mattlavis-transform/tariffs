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of the species Pandalus borealis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1605219040</w:t>
            </w:r>
          </w:p>
        </w:tc>
        <w:tc>
          <w:tcPr>
            <w:tcW w:type="dxa" w:w="8561"/>
          </w:tcPr>
          <w:p>
            <w:pPr>
              <w:pStyle w:val="Smallintable"/>
            </w:pPr>
            <w:r>
              <w:t>shelled, boiled and frozen, but not otherwise prepared</w:t>
            </w:r>
          </w:p>
        </w:tc>
      </w:tr>
      <w:tr>
        <w:tc>
          <w:tcPr>
            <w:tcW w:type="dxa" w:w="1984"/>
          </w:tcPr>
          <w:p>
            <w:pPr>
              <w:pStyle w:val="Smallintable"/>
            </w:pPr>
            <w:r>
              <w:t>1605290040</w:t>
            </w:r>
          </w:p>
        </w:tc>
        <w:tc>
          <w:tcPr>
            <w:tcW w:type="dxa" w:w="8561"/>
          </w:tcPr>
          <w:p>
            <w:pPr>
              <w:pStyle w:val="Smallintable"/>
            </w:pPr>
            <w:r>
              <w:t>Shrimps and prawns of the species Pandalus borealis, shelled, boiled and frozen, but not otherwise prepared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1605211040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1605219040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