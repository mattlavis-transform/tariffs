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090741</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Prepared or preserved sardinella and brisling or sprats, whole or in pieces</w:t>
            </w:r>
          </w:p>
        </w:tc>
      </w:tr>
      <w:tr>
        <w:tc>
          <w:tcPr>
            <w:tcW w:type="dxa" w:w="2608"/>
          </w:tcPr>
          <w:p>
            <w:pPr>
              <w:pStyle w:val="Smallintable"/>
            </w:pPr>
            <w:r>
              <w:t>Country</w:t>
            </w:r>
          </w:p>
        </w:tc>
        <w:tc>
          <w:tcPr>
            <w:tcW w:type="dxa" w:w="7937"/>
          </w:tcPr>
          <w:p>
            <w:pPr>
              <w:pStyle w:val="Smallintable"/>
            </w:pPr>
            <w:r>
              <w:t>Norway</w:t>
            </w:r>
          </w:p>
        </w:tc>
      </w:tr>
      <w:tr>
        <w:tc>
          <w:tcPr>
            <w:tcW w:type="dxa" w:w="2608"/>
          </w:tcPr>
          <w:p>
            <w:pPr>
              <w:pStyle w:val="Smallintable"/>
            </w:pPr>
            <w:r>
              <w:t>Application period</w:t>
            </w:r>
          </w:p>
        </w:tc>
        <w:tc>
          <w:tcPr>
            <w:tcW w:type="dxa" w:w="7937"/>
          </w:tcPr>
          <w:p>
            <w:pPr>
              <w:pStyle w:val="Smallintable"/>
            </w:pPr>
            <w:r>
              <w:t>01-01-2018 - 31-12-2018</w:t>
            </w:r>
          </w:p>
        </w:tc>
      </w:tr>
      <w:tr>
        <w:tc>
          <w:tcPr>
            <w:tcW w:type="dxa" w:w="2608"/>
          </w:tcPr>
          <w:p>
            <w:pPr>
              <w:pStyle w:val="Smallintable"/>
            </w:pPr>
            <w:r>
              <w:t>Overall quota volume</w:t>
            </w:r>
          </w:p>
        </w:tc>
        <w:tc>
          <w:tcPr>
            <w:tcW w:type="dxa" w:w="7937"/>
          </w:tcPr>
          <w:p>
            <w:pPr>
              <w:pStyle w:val="Smallintable"/>
            </w:pPr>
            <w:r>
              <w:t>180,000.00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Preferential TQ</w:t>
            </w:r>
          </w:p>
        </w:tc>
      </w:tr>
      <w:tr>
        <w:tc>
          <w:tcPr>
            <w:tcW w:type="dxa" w:w="2608"/>
          </w:tcPr>
          <w:p>
            <w:pPr>
              <w:pStyle w:val="Smallintable"/>
            </w:pPr>
            <w:r>
              <w:t>Mechanism</w:t>
            </w:r>
          </w:p>
        </w:tc>
        <w:tc>
          <w:tcPr>
            <w:tcW w:type="dxa" w:w="7937"/>
          </w:tcPr>
          <w:p>
            <w:pPr>
              <w:pStyle w:val="Smallintable"/>
            </w:pPr>
            <w:r>
              <w:t>FTA</w:t>
            </w:r>
          </w:p>
        </w:tc>
      </w:tr>
      <w:tr>
        <w:tc>
          <w:tcPr>
            <w:tcW w:type="dxa" w:w="2608"/>
          </w:tcPr>
          <w:p>
            <w:pPr>
              <w:pStyle w:val="Smallintable"/>
            </w:pPr>
            <w:r>
              <w:t>Sector</w:t>
            </w:r>
          </w:p>
        </w:tc>
        <w:tc>
          <w:tcPr>
            <w:tcW w:type="dxa" w:w="7937"/>
          </w:tcPr>
          <w:p>
            <w:pPr>
              <w:pStyle w:val="Smallintable"/>
            </w:pPr>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R161422</w:t>
            </w:r>
          </w:p>
        </w:tc>
        <w:tc>
          <w:tcPr>
            <w:tcW w:type="dxa" w:w="8277"/>
          </w:tcPr>
          <w:p>
            <w:pPr>
              <w:pStyle w:val="Smallintable"/>
            </w:pPr>
            <w:r>
              <w:t>amending Council Regulation (EC) No 992/95 as regards Union tariff quotas for certain agricultural and fishery products originating in Norway</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NO</w:t>
            </w:r>
          </w:p>
        </w:tc>
        <w:tc>
          <w:tcPr>
            <w:tcW w:type="dxa" w:w="8277"/>
          </w:tcPr>
          <w:p>
            <w:pPr>
              <w:pStyle w:val="Smallintable"/>
            </w:pPr>
            <w:r>
              <w:t>Norway</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1604139000</w:t>
            </w:r>
          </w:p>
        </w:tc>
        <w:tc>
          <w:tcPr>
            <w:tcW w:type="dxa" w:w="8561"/>
          </w:tcPr>
          <w:p>
            <w:pPr>
              <w:pStyle w:val="Smallintable"/>
            </w:pPr>
            <w:r>
              <w:t>Other</w:t>
            </w:r>
          </w:p>
        </w:tc>
      </w:tr>
    </w:tbl>
    <w:p>
      <w:pPr>
        <w:pStyle w:val="Heading1"/>
      </w:pPr>
      <w:r>
        <w:t>Measures and duties</w:t>
      </w:r>
    </w:p>
    <w:p>
      <w:pPr>
        <w:pStyle w:val="Smallintable"/>
      </w:pPr>
      <w:r>
        <w:t>There are no current measures - please check with the policy owner (the measures may have just expired).</w:t>
      </w:r>
    </w:p>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Regulation (EU) No 230/2011 amending Council Regulation (EC) No 992/95 as regards tariff quotas of the Union for certain agricultural and fishery products originating in Norway</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180,000.00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