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IN - India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MK - Macedonia (Former Yugoslav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UA - Ukraine</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7305000000</w:t>
            </w:r>
          </w:p>
        </w:tc>
        <w:tc>
          <w:tcPr>
            <w:tcW w:type="dxa" w:w="8561"/>
          </w:tcPr>
          <w:p>
            <w:pPr>
              <w:pStyle w:val="Smallintable"/>
            </w:pPr>
            <w:r>
              <w:t>Other tubes and pipes (for example, welded, riveted or similarly closed), having circular cross-sections, the external diameter of which exceeds 406,4|mm, of iron or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258,133,000.00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