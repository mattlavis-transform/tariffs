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092501</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p>
        </w:tc>
      </w:tr>
      <w:tr>
        <w:tc>
          <w:tcPr>
            <w:tcW w:type="dxa" w:w="2608"/>
          </w:tcPr>
          <w:p>
            <w:pPr>
              <w:pStyle w:val="Smallintable"/>
            </w:pPr>
            <w:r>
              <w:t>Country</w:t>
            </w:r>
          </w:p>
        </w:tc>
        <w:tc>
          <w:tcPr>
            <w:tcW w:type="dxa" w:w="7937"/>
          </w:tcPr>
          <w:p>
            <w:pPr>
              <w:pStyle w:val="Smallintable"/>
            </w:pPr>
          </w:p>
        </w:tc>
      </w:tr>
      <w:tr>
        <w:tc>
          <w:tcPr>
            <w:tcW w:type="dxa" w:w="2608"/>
          </w:tcPr>
          <w:p>
            <w:pPr>
              <w:pStyle w:val="Smallintable"/>
            </w:pPr>
            <w:r>
              <w:t>Application period</w:t>
            </w:r>
          </w:p>
        </w:tc>
        <w:tc>
          <w:tcPr>
            <w:tcW w:type="dxa" w:w="7937"/>
          </w:tcPr>
          <w:p>
            <w:pPr>
              <w:pStyle w:val="Smallintable"/>
            </w:pPr>
          </w:p>
        </w:tc>
      </w:tr>
      <w:tr>
        <w:tc>
          <w:tcPr>
            <w:tcW w:type="dxa" w:w="2608"/>
          </w:tcPr>
          <w:p>
            <w:pPr>
              <w:pStyle w:val="Smallintable"/>
            </w:pPr>
            <w:r>
              <w:t>Overall quota volume</w:t>
            </w:r>
          </w:p>
        </w:tc>
        <w:tc>
          <w:tcPr>
            <w:tcW w:type="dxa" w:w="7937"/>
          </w:tcPr>
          <w:p>
            <w:pPr>
              <w:pStyle w:val="Smallintable"/>
            </w:pPr>
          </w:p>
        </w:tc>
      </w:tr>
      <w:tr>
        <w:tc>
          <w:tcPr>
            <w:tcW w:type="dxa" w:w="2608"/>
          </w:tcPr>
          <w:p>
            <w:pPr>
              <w:pStyle w:val="Smallintable"/>
            </w:pPr>
            <w:r>
              <w:t>Unit</w:t>
            </w:r>
          </w:p>
        </w:tc>
        <w:tc>
          <w:tcPr>
            <w:tcW w:type="dxa" w:w="7937"/>
          </w:tcPr>
          <w:p>
            <w:pPr>
              <w:pStyle w:val="Smallintable"/>
            </w:pPr>
          </w:p>
        </w:tc>
      </w:tr>
      <w:tr>
        <w:tc>
          <w:tcPr>
            <w:tcW w:type="dxa" w:w="2608"/>
          </w:tcPr>
          <w:p>
            <w:pPr>
              <w:pStyle w:val="Smallintable"/>
            </w:pPr>
            <w:r>
              <w:t>Method</w:t>
            </w:r>
          </w:p>
        </w:tc>
        <w:tc>
          <w:tcPr>
            <w:tcW w:type="dxa" w:w="7937"/>
          </w:tcPr>
          <w:p>
            <w:pPr>
              <w:pStyle w:val="Smallintable"/>
            </w:pPr>
          </w:p>
        </w:tc>
      </w:tr>
      <w:tr>
        <w:tc>
          <w:tcPr>
            <w:tcW w:type="dxa" w:w="2608"/>
          </w:tcPr>
          <w:p>
            <w:pPr>
              <w:pStyle w:val="Smallintable"/>
            </w:pPr>
            <w:r>
              <w:t>Type</w:t>
            </w:r>
          </w:p>
        </w:tc>
        <w:tc>
          <w:tcPr>
            <w:tcW w:type="dxa" w:w="7937"/>
          </w:tcPr>
          <w:p>
            <w:pPr>
              <w:pStyle w:val="Smallintable"/>
            </w:pPr>
          </w:p>
        </w:tc>
      </w:tr>
      <w:tr>
        <w:tc>
          <w:tcPr>
            <w:tcW w:type="dxa" w:w="2608"/>
          </w:tcPr>
          <w:p>
            <w:pPr>
              <w:pStyle w:val="Smallintable"/>
            </w:pPr>
            <w:r>
              <w:t>Mechanism</w:t>
            </w:r>
          </w:p>
        </w:tc>
        <w:tc>
          <w:tcPr>
            <w:tcW w:type="dxa" w:w="7937"/>
          </w:tcPr>
          <w:p>
            <w:pPr>
              <w:pStyle w:val="Smallintable"/>
            </w:pPr>
          </w:p>
        </w:tc>
      </w:tr>
      <w:tr>
        <w:tc>
          <w:tcPr>
            <w:tcW w:type="dxa" w:w="2608"/>
          </w:tcPr>
          <w:p>
            <w:pPr>
              <w:pStyle w:val="Smallintable"/>
            </w:pPr>
            <w:r>
              <w:t>Sector</w:t>
            </w:r>
          </w:p>
        </w:tc>
        <w:tc>
          <w:tcPr>
            <w:tcW w:type="dxa" w:w="7937"/>
          </w:tcPr>
          <w:p>
            <w:pPr>
              <w:pStyle w:val="Smallintable"/>
            </w:pPr>
          </w:p>
        </w:tc>
      </w:tr>
      <w:tr>
        <w:tc>
          <w:tcPr>
            <w:tcW w:type="dxa" w:w="2608"/>
          </w:tcPr>
          <w:p>
            <w:pPr>
              <w:pStyle w:val="Smallintable"/>
            </w:pPr>
            <w:r>
              <w:t>Comments</w:t>
            </w:r>
          </w:p>
        </w:tc>
        <w:tc>
          <w:tcPr>
            <w:tcW w:type="dxa" w:w="7937"/>
          </w:tcPr>
          <w:p>
            <w:pPr>
              <w:pStyle w:val="Smallintable"/>
            </w:pP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R000032</w:t>
            </w:r>
          </w:p>
        </w:tc>
        <w:tc>
          <w:tcPr>
            <w:tcW w:type="dxa" w:w="8277"/>
          </w:tcPr>
          <w:p>
            <w:pPr>
              <w:pStyle w:val="Smallintable"/>
            </w:pPr>
            <w:r>
              <w:t>opening and providing for the administration of Community tariff quotas bound in GATT and certain other Community tariff quotas and establishingdetailed rules for adjustingthe quotas, and repealingCouncil Regulation (EC) No 1808/95</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1011</w:t>
            </w:r>
          </w:p>
        </w:tc>
        <w:tc>
          <w:tcPr>
            <w:tcW w:type="dxa" w:w="8277"/>
          </w:tcPr>
          <w:p>
            <w:pPr>
              <w:pStyle w:val="Smallintable"/>
            </w:pPr>
            <w:r>
              <w:t>ERGA OMNES</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5004000000</w:t>
            </w:r>
          </w:p>
        </w:tc>
        <w:tc>
          <w:tcPr>
            <w:tcW w:type="dxa" w:w="8561"/>
          </w:tcPr>
          <w:p>
            <w:pPr>
              <w:pStyle w:val="Smallintable"/>
            </w:pPr>
            <w:r>
              <w:t>Silk yarn (other than yarn spun from silk waste) not put up for retail sale</w:t>
            </w:r>
          </w:p>
        </w:tc>
      </w:tr>
      <w:tr>
        <w:tc>
          <w:tcPr>
            <w:tcW w:type="dxa" w:w="1984"/>
          </w:tcPr>
          <w:p>
            <w:pPr>
              <w:pStyle w:val="Smallintable"/>
            </w:pPr>
            <w:r>
              <w:t>5005000000</w:t>
            </w:r>
          </w:p>
        </w:tc>
        <w:tc>
          <w:tcPr>
            <w:tcW w:type="dxa" w:w="8561"/>
          </w:tcPr>
          <w:p>
            <w:pPr>
              <w:pStyle w:val="Smallintable"/>
            </w:pPr>
            <w:r>
              <w:t>Yarn spun from silk waste, not put up for retail sale</w:t>
            </w:r>
          </w:p>
        </w:tc>
      </w:tr>
      <w:tr>
        <w:tc>
          <w:tcPr>
            <w:tcW w:type="dxa" w:w="1984"/>
          </w:tcPr>
          <w:p>
            <w:pPr>
              <w:pStyle w:val="Smallintable"/>
            </w:pPr>
            <w:r>
              <w:t>5006000000</w:t>
            </w:r>
          </w:p>
        </w:tc>
        <w:tc>
          <w:tcPr>
            <w:tcW w:type="dxa" w:w="8561"/>
          </w:tcPr>
          <w:p>
            <w:pPr>
              <w:pStyle w:val="Smallintable"/>
            </w:pPr>
            <w:r>
              <w:t>Silk yarn and yarn spun from silk waste, put up for retail sale; silkworm gut</w:t>
            </w:r>
          </w:p>
        </w:tc>
      </w:tr>
      <w:tr>
        <w:tc>
          <w:tcPr>
            <w:tcW w:type="dxa" w:w="1984"/>
          </w:tcPr>
          <w:p>
            <w:pPr>
              <w:pStyle w:val="Smallintable"/>
            </w:pPr>
            <w:r>
              <w:t>5007000000</w:t>
            </w:r>
          </w:p>
        </w:tc>
        <w:tc>
          <w:tcPr>
            <w:tcW w:type="dxa" w:w="8561"/>
          </w:tcPr>
          <w:p>
            <w:pPr>
              <w:pStyle w:val="Smallintable"/>
            </w:pPr>
            <w:r>
              <w:t>Woven fabrics of silk or of silk waste</w:t>
            </w:r>
          </w:p>
        </w:tc>
      </w:tr>
      <w:tr>
        <w:tc>
          <w:tcPr>
            <w:tcW w:type="dxa" w:w="1984"/>
          </w:tcPr>
          <w:p>
            <w:pPr>
              <w:pStyle w:val="Smallintable"/>
            </w:pPr>
            <w:r>
              <w:t>5106000000</w:t>
            </w:r>
          </w:p>
        </w:tc>
        <w:tc>
          <w:tcPr>
            <w:tcW w:type="dxa" w:w="8561"/>
          </w:tcPr>
          <w:p>
            <w:pPr>
              <w:pStyle w:val="Smallintable"/>
            </w:pPr>
            <w:r>
              <w:t>Yarn of carded wool, not put up for retail sale</w:t>
            </w:r>
          </w:p>
        </w:tc>
      </w:tr>
      <w:tr>
        <w:tc>
          <w:tcPr>
            <w:tcW w:type="dxa" w:w="1984"/>
          </w:tcPr>
          <w:p>
            <w:pPr>
              <w:pStyle w:val="Smallintable"/>
            </w:pPr>
            <w:r>
              <w:t>5107000000</w:t>
            </w:r>
          </w:p>
        </w:tc>
        <w:tc>
          <w:tcPr>
            <w:tcW w:type="dxa" w:w="8561"/>
          </w:tcPr>
          <w:p>
            <w:pPr>
              <w:pStyle w:val="Smallintable"/>
            </w:pPr>
            <w:r>
              <w:t>Yarn of combed wool, not put up for retail sale</w:t>
            </w:r>
          </w:p>
        </w:tc>
      </w:tr>
      <w:tr>
        <w:tc>
          <w:tcPr>
            <w:tcW w:type="dxa" w:w="1984"/>
          </w:tcPr>
          <w:p>
            <w:pPr>
              <w:pStyle w:val="Smallintable"/>
            </w:pPr>
            <w:r>
              <w:t>5108000000</w:t>
            </w:r>
          </w:p>
        </w:tc>
        <w:tc>
          <w:tcPr>
            <w:tcW w:type="dxa" w:w="8561"/>
          </w:tcPr>
          <w:p>
            <w:pPr>
              <w:pStyle w:val="Smallintable"/>
            </w:pPr>
            <w:r>
              <w:t>Yarn of fine animal hair (carded or combed), not put up for retail sale</w:t>
            </w:r>
          </w:p>
        </w:tc>
      </w:tr>
      <w:tr>
        <w:tc>
          <w:tcPr>
            <w:tcW w:type="dxa" w:w="1984"/>
          </w:tcPr>
          <w:p>
            <w:pPr>
              <w:pStyle w:val="Smallintable"/>
            </w:pPr>
            <w:r>
              <w:t>5109000000</w:t>
            </w:r>
          </w:p>
        </w:tc>
        <w:tc>
          <w:tcPr>
            <w:tcW w:type="dxa" w:w="8561"/>
          </w:tcPr>
          <w:p>
            <w:pPr>
              <w:pStyle w:val="Smallintable"/>
            </w:pPr>
            <w:r>
              <w:t>Yarn of wool or of fine animal hair, put up for retail sale</w:t>
            </w:r>
          </w:p>
        </w:tc>
      </w:tr>
      <w:tr>
        <w:tc>
          <w:tcPr>
            <w:tcW w:type="dxa" w:w="1984"/>
          </w:tcPr>
          <w:p>
            <w:pPr>
              <w:pStyle w:val="Smallintable"/>
            </w:pPr>
            <w:r>
              <w:t>5110000000</w:t>
            </w:r>
          </w:p>
        </w:tc>
        <w:tc>
          <w:tcPr>
            <w:tcW w:type="dxa" w:w="8561"/>
          </w:tcPr>
          <w:p>
            <w:pPr>
              <w:pStyle w:val="Smallintable"/>
            </w:pPr>
            <w:r>
              <w:t>Yarn of coarse animal hair or of horsehair (including gimped horsehair yarn), whether or not put up for retail sale</w:t>
            </w:r>
          </w:p>
        </w:tc>
      </w:tr>
      <w:tr>
        <w:tc>
          <w:tcPr>
            <w:tcW w:type="dxa" w:w="1984"/>
          </w:tcPr>
          <w:p>
            <w:pPr>
              <w:pStyle w:val="Smallintable"/>
            </w:pPr>
            <w:r>
              <w:t>5111000000</w:t>
            </w:r>
          </w:p>
        </w:tc>
        <w:tc>
          <w:tcPr>
            <w:tcW w:type="dxa" w:w="8561"/>
          </w:tcPr>
          <w:p>
            <w:pPr>
              <w:pStyle w:val="Smallintable"/>
            </w:pPr>
            <w:r>
              <w:t>Woven fabrics of carded wool or of carded fine animal hair</w:t>
            </w:r>
          </w:p>
        </w:tc>
      </w:tr>
      <w:tr>
        <w:tc>
          <w:tcPr>
            <w:tcW w:type="dxa" w:w="1984"/>
          </w:tcPr>
          <w:p>
            <w:pPr>
              <w:pStyle w:val="Smallintable"/>
            </w:pPr>
            <w:r>
              <w:t>5112000000</w:t>
            </w:r>
          </w:p>
        </w:tc>
        <w:tc>
          <w:tcPr>
            <w:tcW w:type="dxa" w:w="8561"/>
          </w:tcPr>
          <w:p>
            <w:pPr>
              <w:pStyle w:val="Smallintable"/>
            </w:pPr>
            <w:r>
              <w:t>Woven fabrics of combed wool or of combed fine animal hair</w:t>
            </w:r>
          </w:p>
        </w:tc>
      </w:tr>
      <w:tr>
        <w:tc>
          <w:tcPr>
            <w:tcW w:type="dxa" w:w="1984"/>
          </w:tcPr>
          <w:p>
            <w:pPr>
              <w:pStyle w:val="Smallintable"/>
            </w:pPr>
            <w:r>
              <w:t>5113000000</w:t>
            </w:r>
          </w:p>
        </w:tc>
        <w:tc>
          <w:tcPr>
            <w:tcW w:type="dxa" w:w="8561"/>
          </w:tcPr>
          <w:p>
            <w:pPr>
              <w:pStyle w:val="Smallintable"/>
            </w:pPr>
            <w:r>
              <w:t>Woven fabrics of coarse animal hair or of horsehair</w:t>
            </w:r>
          </w:p>
        </w:tc>
      </w:tr>
      <w:tr>
        <w:tc>
          <w:tcPr>
            <w:tcW w:type="dxa" w:w="1984"/>
          </w:tcPr>
          <w:p>
            <w:pPr>
              <w:pStyle w:val="Smallintable"/>
            </w:pPr>
            <w:r>
              <w:t>5204000000</w:t>
            </w:r>
          </w:p>
        </w:tc>
        <w:tc>
          <w:tcPr>
            <w:tcW w:type="dxa" w:w="8561"/>
          </w:tcPr>
          <w:p>
            <w:pPr>
              <w:pStyle w:val="Smallintable"/>
            </w:pPr>
            <w:r>
              <w:t>Cotton sewing thread, whether or not put up for retail sale</w:t>
            </w:r>
          </w:p>
        </w:tc>
      </w:tr>
      <w:tr>
        <w:tc>
          <w:tcPr>
            <w:tcW w:type="dxa" w:w="1984"/>
          </w:tcPr>
          <w:p>
            <w:pPr>
              <w:pStyle w:val="Smallintable"/>
            </w:pPr>
            <w:r>
              <w:t>5205000000</w:t>
            </w:r>
          </w:p>
        </w:tc>
        <w:tc>
          <w:tcPr>
            <w:tcW w:type="dxa" w:w="8561"/>
          </w:tcPr>
          <w:p>
            <w:pPr>
              <w:pStyle w:val="Smallintable"/>
            </w:pPr>
            <w:r>
              <w:t>Cotton yarn (other than sewing thread), containing 85|% or more by weight of cotton, not put up for retail sale</w:t>
            </w:r>
          </w:p>
        </w:tc>
      </w:tr>
      <w:tr>
        <w:tc>
          <w:tcPr>
            <w:tcW w:type="dxa" w:w="1984"/>
          </w:tcPr>
          <w:p>
            <w:pPr>
              <w:pStyle w:val="Smallintable"/>
            </w:pPr>
            <w:r>
              <w:t>5206000000</w:t>
            </w:r>
          </w:p>
        </w:tc>
        <w:tc>
          <w:tcPr>
            <w:tcW w:type="dxa" w:w="8561"/>
          </w:tcPr>
          <w:p>
            <w:pPr>
              <w:pStyle w:val="Smallintable"/>
            </w:pPr>
            <w:r>
              <w:t>Cotton yarn (other than sewing thread), containing less than 85|% by weight of cotton, not put up for retail sale</w:t>
            </w:r>
          </w:p>
        </w:tc>
      </w:tr>
      <w:tr>
        <w:tc>
          <w:tcPr>
            <w:tcW w:type="dxa" w:w="1984"/>
          </w:tcPr>
          <w:p>
            <w:pPr>
              <w:pStyle w:val="Smallintable"/>
            </w:pPr>
            <w:r>
              <w:t>5207000000</w:t>
            </w:r>
          </w:p>
        </w:tc>
        <w:tc>
          <w:tcPr>
            <w:tcW w:type="dxa" w:w="8561"/>
          </w:tcPr>
          <w:p>
            <w:pPr>
              <w:pStyle w:val="Smallintable"/>
            </w:pPr>
            <w:r>
              <w:t>Cotton yarn (other than sewing thread) put up for retail sale</w:t>
            </w:r>
          </w:p>
        </w:tc>
      </w:tr>
      <w:tr>
        <w:tc>
          <w:tcPr>
            <w:tcW w:type="dxa" w:w="1984"/>
          </w:tcPr>
          <w:p>
            <w:pPr>
              <w:pStyle w:val="Smallintable"/>
            </w:pPr>
            <w:r>
              <w:t>5208000000</w:t>
            </w:r>
          </w:p>
        </w:tc>
        <w:tc>
          <w:tcPr>
            <w:tcW w:type="dxa" w:w="8561"/>
          </w:tcPr>
          <w:p>
            <w:pPr>
              <w:pStyle w:val="Smallintable"/>
            </w:pPr>
            <w:r>
              <w:t>Woven fabrics of cotton, containing 85|% or more by weight of cotton, weighing not more than 200|g/m$2</w:t>
            </w:r>
          </w:p>
        </w:tc>
      </w:tr>
      <w:tr>
        <w:tc>
          <w:tcPr>
            <w:tcW w:type="dxa" w:w="1984"/>
          </w:tcPr>
          <w:p>
            <w:pPr>
              <w:pStyle w:val="Smallintable"/>
            </w:pPr>
            <w:r>
              <w:t>5209000000</w:t>
            </w:r>
          </w:p>
        </w:tc>
        <w:tc>
          <w:tcPr>
            <w:tcW w:type="dxa" w:w="8561"/>
          </w:tcPr>
          <w:p>
            <w:pPr>
              <w:pStyle w:val="Smallintable"/>
            </w:pPr>
            <w:r>
              <w:t>Woven fabrics of cotton, containing 85|% or more by weight of cotton, weighing more than 200|g/m$2</w:t>
            </w:r>
          </w:p>
        </w:tc>
      </w:tr>
      <w:tr>
        <w:tc>
          <w:tcPr>
            <w:tcW w:type="dxa" w:w="1984"/>
          </w:tcPr>
          <w:p>
            <w:pPr>
              <w:pStyle w:val="Smallintable"/>
            </w:pPr>
            <w:r>
              <w:t>5210000000</w:t>
            </w:r>
          </w:p>
        </w:tc>
        <w:tc>
          <w:tcPr>
            <w:tcW w:type="dxa" w:w="8561"/>
          </w:tcPr>
          <w:p>
            <w:pPr>
              <w:pStyle w:val="Smallintable"/>
            </w:pPr>
            <w:r>
              <w:t>Woven fabrics of cotton, containing less than 85|% by weight of cotton, mixed mainly or solely with man-made fibres, weighing not more than 200|g/m$2</w:t>
            </w:r>
          </w:p>
        </w:tc>
      </w:tr>
      <w:tr>
        <w:tc>
          <w:tcPr>
            <w:tcW w:type="dxa" w:w="1984"/>
          </w:tcPr>
          <w:p>
            <w:pPr>
              <w:pStyle w:val="Smallintable"/>
            </w:pPr>
            <w:r>
              <w:t>5211000000</w:t>
            </w:r>
          </w:p>
        </w:tc>
        <w:tc>
          <w:tcPr>
            <w:tcW w:type="dxa" w:w="8561"/>
          </w:tcPr>
          <w:p>
            <w:pPr>
              <w:pStyle w:val="Smallintable"/>
            </w:pPr>
            <w:r>
              <w:t>Woven fabrics of cotton, containing less than 85|% by weight of cotton, mixed mainly or solely with man-made fibres, weighing more than 200|g/m$2</w:t>
            </w:r>
          </w:p>
        </w:tc>
      </w:tr>
      <w:tr>
        <w:tc>
          <w:tcPr>
            <w:tcW w:type="dxa" w:w="1984"/>
          </w:tcPr>
          <w:p>
            <w:pPr>
              <w:pStyle w:val="Smallintable"/>
            </w:pPr>
            <w:r>
              <w:t>5212000000</w:t>
            </w:r>
          </w:p>
        </w:tc>
        <w:tc>
          <w:tcPr>
            <w:tcW w:type="dxa" w:w="8561"/>
          </w:tcPr>
          <w:p>
            <w:pPr>
              <w:pStyle w:val="Smallintable"/>
            </w:pPr>
            <w:r>
              <w:t>Other woven fabrics of cotton</w:t>
            </w:r>
          </w:p>
        </w:tc>
      </w:tr>
      <w:tr>
        <w:tc>
          <w:tcPr>
            <w:tcW w:type="dxa" w:w="1984"/>
          </w:tcPr>
          <w:p>
            <w:pPr>
              <w:pStyle w:val="Smallintable"/>
            </w:pPr>
            <w:r>
              <w:t>5306000000</w:t>
            </w:r>
          </w:p>
        </w:tc>
        <w:tc>
          <w:tcPr>
            <w:tcW w:type="dxa" w:w="8561"/>
          </w:tcPr>
          <w:p>
            <w:pPr>
              <w:pStyle w:val="Smallintable"/>
            </w:pPr>
            <w:r>
              <w:t>Flax yarn</w:t>
            </w:r>
          </w:p>
        </w:tc>
      </w:tr>
      <w:tr>
        <w:tc>
          <w:tcPr>
            <w:tcW w:type="dxa" w:w="1984"/>
          </w:tcPr>
          <w:p>
            <w:pPr>
              <w:pStyle w:val="Smallintable"/>
            </w:pPr>
            <w:r>
              <w:t>5308200000</w:t>
            </w:r>
          </w:p>
        </w:tc>
        <w:tc>
          <w:tcPr>
            <w:tcW w:type="dxa" w:w="8561"/>
          </w:tcPr>
          <w:p>
            <w:pPr>
              <w:pStyle w:val="Smallintable"/>
            </w:pPr>
            <w:r>
              <w:t>True hemp yarn</w:t>
            </w:r>
          </w:p>
        </w:tc>
      </w:tr>
      <w:tr>
        <w:tc>
          <w:tcPr>
            <w:tcW w:type="dxa" w:w="1984"/>
          </w:tcPr>
          <w:p>
            <w:pPr>
              <w:pStyle w:val="Smallintable"/>
            </w:pPr>
            <w:r>
              <w:t>5308900000</w:t>
            </w:r>
          </w:p>
        </w:tc>
        <w:tc>
          <w:tcPr>
            <w:tcW w:type="dxa" w:w="8561"/>
          </w:tcPr>
          <w:p>
            <w:pPr>
              <w:pStyle w:val="Smallintable"/>
            </w:pPr>
            <w:r>
              <w:t>Other</w:t>
            </w:r>
          </w:p>
        </w:tc>
      </w:tr>
      <w:tr>
        <w:tc>
          <w:tcPr>
            <w:tcW w:type="dxa" w:w="1984"/>
          </w:tcPr>
          <w:p>
            <w:pPr>
              <w:pStyle w:val="Smallintable"/>
            </w:pPr>
            <w:r>
              <w:t>5309000000</w:t>
            </w:r>
          </w:p>
        </w:tc>
        <w:tc>
          <w:tcPr>
            <w:tcW w:type="dxa" w:w="8561"/>
          </w:tcPr>
          <w:p>
            <w:pPr>
              <w:pStyle w:val="Smallintable"/>
            </w:pPr>
            <w:r>
              <w:t>Woven fabrics of flax</w:t>
            </w:r>
          </w:p>
        </w:tc>
      </w:tr>
      <w:tr>
        <w:tc>
          <w:tcPr>
            <w:tcW w:type="dxa" w:w="1984"/>
          </w:tcPr>
          <w:p>
            <w:pPr>
              <w:pStyle w:val="Smallintable"/>
            </w:pPr>
            <w:r>
              <w:t>5310000000</w:t>
            </w:r>
          </w:p>
        </w:tc>
        <w:tc>
          <w:tcPr>
            <w:tcW w:type="dxa" w:w="8561"/>
          </w:tcPr>
          <w:p>
            <w:pPr>
              <w:pStyle w:val="Smallintable"/>
            </w:pPr>
            <w:r>
              <w:t>Woven fabrics of jute or of other textile bast fibres of heading|5303</w:t>
            </w:r>
          </w:p>
        </w:tc>
      </w:tr>
      <w:tr>
        <w:tc>
          <w:tcPr>
            <w:tcW w:type="dxa" w:w="1984"/>
          </w:tcPr>
          <w:p>
            <w:pPr>
              <w:pStyle w:val="Smallintable"/>
            </w:pPr>
            <w:r>
              <w:t>5311000000</w:t>
            </w:r>
          </w:p>
        </w:tc>
        <w:tc>
          <w:tcPr>
            <w:tcW w:type="dxa" w:w="8561"/>
          </w:tcPr>
          <w:p>
            <w:pPr>
              <w:pStyle w:val="Smallintable"/>
            </w:pPr>
            <w:r>
              <w:t>Woven fabrics of other vegetable textile fibres; woven fabrics of paper yarn</w:t>
            </w:r>
          </w:p>
        </w:tc>
      </w:tr>
      <w:tr>
        <w:tc>
          <w:tcPr>
            <w:tcW w:type="dxa" w:w="1984"/>
          </w:tcPr>
          <w:p>
            <w:pPr>
              <w:pStyle w:val="Smallintable"/>
            </w:pPr>
            <w:r>
              <w:t>5401000000</w:t>
            </w:r>
          </w:p>
        </w:tc>
        <w:tc>
          <w:tcPr>
            <w:tcW w:type="dxa" w:w="8561"/>
          </w:tcPr>
          <w:p>
            <w:pPr>
              <w:pStyle w:val="Smallintable"/>
            </w:pPr>
            <w:r>
              <w:t>Sewing thread of man-made filaments, whether or not put up for retail sale</w:t>
            </w:r>
          </w:p>
        </w:tc>
      </w:tr>
      <w:tr>
        <w:tc>
          <w:tcPr>
            <w:tcW w:type="dxa" w:w="1984"/>
          </w:tcPr>
          <w:p>
            <w:pPr>
              <w:pStyle w:val="Smallintable"/>
            </w:pPr>
            <w:r>
              <w:t>5402000000</w:t>
            </w:r>
          </w:p>
        </w:tc>
        <w:tc>
          <w:tcPr>
            <w:tcW w:type="dxa" w:w="8561"/>
          </w:tcPr>
          <w:p>
            <w:pPr>
              <w:pStyle w:val="Smallintable"/>
            </w:pPr>
            <w:r>
              <w:t>Synthetic filament yarn (other than sewing thread), not put up for retail sale, including synthetic monofilament of less than 67|decitex</w:t>
            </w:r>
          </w:p>
        </w:tc>
      </w:tr>
      <w:tr>
        <w:tc>
          <w:tcPr>
            <w:tcW w:type="dxa" w:w="1984"/>
          </w:tcPr>
          <w:p>
            <w:pPr>
              <w:pStyle w:val="Smallintable"/>
            </w:pPr>
            <w:r>
              <w:t>5403000000</w:t>
            </w:r>
          </w:p>
        </w:tc>
        <w:tc>
          <w:tcPr>
            <w:tcW w:type="dxa" w:w="8561"/>
          </w:tcPr>
          <w:p>
            <w:pPr>
              <w:pStyle w:val="Smallintable"/>
            </w:pPr>
            <w:r>
              <w:t>Artificial filament yarn (other than sewing thread), not put up for retail sale, including artificial monofilament of less than 67|decitex</w:t>
            </w:r>
          </w:p>
        </w:tc>
      </w:tr>
      <w:tr>
        <w:tc>
          <w:tcPr>
            <w:tcW w:type="dxa" w:w="1984"/>
          </w:tcPr>
          <w:p>
            <w:pPr>
              <w:pStyle w:val="Smallintable"/>
            </w:pPr>
            <w:r>
              <w:t>5404000000</w:t>
            </w:r>
          </w:p>
        </w:tc>
        <w:tc>
          <w:tcPr>
            <w:tcW w:type="dxa" w:w="8561"/>
          </w:tcPr>
          <w:p>
            <w:pPr>
              <w:pStyle w:val="Smallintable"/>
            </w:pPr>
            <w:r>
              <w:t>Synthetic monofilament of 67|decitex or more and of which no cross-sectional dimension exceeds 1|mm; strip and the like (for example, artificial straw), of synthetic textile materials, of an apparent width not exceeding 5|mm</w:t>
            </w:r>
          </w:p>
        </w:tc>
      </w:tr>
      <w:tr>
        <w:tc>
          <w:tcPr>
            <w:tcW w:type="dxa" w:w="1984"/>
          </w:tcPr>
          <w:p>
            <w:pPr>
              <w:pStyle w:val="Smallintable"/>
            </w:pPr>
            <w:r>
              <w:t>5405000000</w:t>
            </w:r>
          </w:p>
        </w:tc>
        <w:tc>
          <w:tcPr>
            <w:tcW w:type="dxa" w:w="8561"/>
          </w:tcPr>
          <w:p>
            <w:pPr>
              <w:pStyle w:val="Smallintable"/>
            </w:pPr>
            <w:r>
              <w:t>Artificial monofilament of 67|decitex or more and of which no cross-sectional dimension exceeds 1|mm; strip and the like (for example, artificial straw), of artificial textile materials, of an apparent width not exceeding 5|mm</w:t>
            </w:r>
          </w:p>
        </w:tc>
      </w:tr>
      <w:tr>
        <w:tc>
          <w:tcPr>
            <w:tcW w:type="dxa" w:w="1984"/>
          </w:tcPr>
          <w:p>
            <w:pPr>
              <w:pStyle w:val="Smallintable"/>
            </w:pPr>
            <w:r>
              <w:t>5406000000</w:t>
            </w:r>
          </w:p>
        </w:tc>
        <w:tc>
          <w:tcPr>
            <w:tcW w:type="dxa" w:w="8561"/>
          </w:tcPr>
          <w:p>
            <w:pPr>
              <w:pStyle w:val="Smallintable"/>
            </w:pPr>
            <w:r>
              <w:t>Man-made filament yarn (other than sewing thread), put up for retail sale</w:t>
            </w:r>
          </w:p>
        </w:tc>
      </w:tr>
      <w:tr>
        <w:tc>
          <w:tcPr>
            <w:tcW w:type="dxa" w:w="1984"/>
          </w:tcPr>
          <w:p>
            <w:pPr>
              <w:pStyle w:val="Smallintable"/>
            </w:pPr>
            <w:r>
              <w:t>5407000000</w:t>
            </w:r>
          </w:p>
        </w:tc>
        <w:tc>
          <w:tcPr>
            <w:tcW w:type="dxa" w:w="8561"/>
          </w:tcPr>
          <w:p>
            <w:pPr>
              <w:pStyle w:val="Smallintable"/>
            </w:pPr>
            <w:r>
              <w:t>Woven fabrics of synthetic filament yarn, including woven fabrics obtained from materials of heading|5404</w:t>
            </w:r>
          </w:p>
        </w:tc>
      </w:tr>
      <w:tr>
        <w:tc>
          <w:tcPr>
            <w:tcW w:type="dxa" w:w="1984"/>
          </w:tcPr>
          <w:p>
            <w:pPr>
              <w:pStyle w:val="Smallintable"/>
            </w:pPr>
            <w:r>
              <w:t>5408000000</w:t>
            </w:r>
          </w:p>
        </w:tc>
        <w:tc>
          <w:tcPr>
            <w:tcW w:type="dxa" w:w="8561"/>
          </w:tcPr>
          <w:p>
            <w:pPr>
              <w:pStyle w:val="Smallintable"/>
            </w:pPr>
            <w:r>
              <w:t>Woven fabrics of artificial filament yarn, including woven fabrics obtained from materials of heading|5405</w:t>
            </w:r>
          </w:p>
        </w:tc>
      </w:tr>
      <w:tr>
        <w:tc>
          <w:tcPr>
            <w:tcW w:type="dxa" w:w="1984"/>
          </w:tcPr>
          <w:p>
            <w:pPr>
              <w:pStyle w:val="Smallintable"/>
            </w:pPr>
            <w:r>
              <w:t>5508000000</w:t>
            </w:r>
          </w:p>
        </w:tc>
        <w:tc>
          <w:tcPr>
            <w:tcW w:type="dxa" w:w="8561"/>
          </w:tcPr>
          <w:p>
            <w:pPr>
              <w:pStyle w:val="Smallintable"/>
            </w:pPr>
            <w:r>
              <w:t>Sewing thread of man-made staple fibres, whether or not put up for retail sale</w:t>
            </w:r>
          </w:p>
        </w:tc>
      </w:tr>
      <w:tr>
        <w:tc>
          <w:tcPr>
            <w:tcW w:type="dxa" w:w="1984"/>
          </w:tcPr>
          <w:p>
            <w:pPr>
              <w:pStyle w:val="Smallintable"/>
            </w:pPr>
            <w:r>
              <w:t>5509000000</w:t>
            </w:r>
          </w:p>
        </w:tc>
        <w:tc>
          <w:tcPr>
            <w:tcW w:type="dxa" w:w="8561"/>
          </w:tcPr>
          <w:p>
            <w:pPr>
              <w:pStyle w:val="Smallintable"/>
            </w:pPr>
            <w:r>
              <w:t>Yarn (other than sewing thread) of synthetic staple fibres, not put up for retail sale</w:t>
            </w:r>
          </w:p>
        </w:tc>
      </w:tr>
      <w:tr>
        <w:tc>
          <w:tcPr>
            <w:tcW w:type="dxa" w:w="1984"/>
          </w:tcPr>
          <w:p>
            <w:pPr>
              <w:pStyle w:val="Smallintable"/>
            </w:pPr>
            <w:r>
              <w:t>5510000000</w:t>
            </w:r>
          </w:p>
        </w:tc>
        <w:tc>
          <w:tcPr>
            <w:tcW w:type="dxa" w:w="8561"/>
          </w:tcPr>
          <w:p>
            <w:pPr>
              <w:pStyle w:val="Smallintable"/>
            </w:pPr>
            <w:r>
              <w:t>Yarn (other than sewing thread) of artificial staple fibres, not put up for retail sale</w:t>
            </w:r>
          </w:p>
        </w:tc>
      </w:tr>
      <w:tr>
        <w:tc>
          <w:tcPr>
            <w:tcW w:type="dxa" w:w="1984"/>
          </w:tcPr>
          <w:p>
            <w:pPr>
              <w:pStyle w:val="Smallintable"/>
            </w:pPr>
            <w:r>
              <w:t>5511000000</w:t>
            </w:r>
          </w:p>
        </w:tc>
        <w:tc>
          <w:tcPr>
            <w:tcW w:type="dxa" w:w="8561"/>
          </w:tcPr>
          <w:p>
            <w:pPr>
              <w:pStyle w:val="Smallintable"/>
            </w:pPr>
            <w:r>
              <w:t>Yarn (other than sewing thread) of man-made staple fibres, put up for retail sale</w:t>
            </w:r>
          </w:p>
        </w:tc>
      </w:tr>
      <w:tr>
        <w:tc>
          <w:tcPr>
            <w:tcW w:type="dxa" w:w="1984"/>
          </w:tcPr>
          <w:p>
            <w:pPr>
              <w:pStyle w:val="Smallintable"/>
            </w:pPr>
            <w:r>
              <w:t>5512000000</w:t>
            </w:r>
          </w:p>
        </w:tc>
        <w:tc>
          <w:tcPr>
            <w:tcW w:type="dxa" w:w="8561"/>
          </w:tcPr>
          <w:p>
            <w:pPr>
              <w:pStyle w:val="Smallintable"/>
            </w:pPr>
            <w:r>
              <w:t>Woven fabrics of synthetic staple fibres, containing 85|% or more by weight of synthetic staple fibres</w:t>
            </w:r>
          </w:p>
        </w:tc>
      </w:tr>
      <w:tr>
        <w:tc>
          <w:tcPr>
            <w:tcW w:type="dxa" w:w="1984"/>
          </w:tcPr>
          <w:p>
            <w:pPr>
              <w:pStyle w:val="Smallintable"/>
            </w:pPr>
            <w:r>
              <w:t>5513000000</w:t>
            </w:r>
          </w:p>
        </w:tc>
        <w:tc>
          <w:tcPr>
            <w:tcW w:type="dxa" w:w="8561"/>
          </w:tcPr>
          <w:p>
            <w:pPr>
              <w:pStyle w:val="Smallintable"/>
            </w:pPr>
            <w:r>
              <w:t>Woven fabrics of synthetic staple fibres, containing less than 85|% by weight of such fibres, mixed mainly or solely with cotton, of a weight not exceeding 170|g/m$2</w:t>
            </w:r>
          </w:p>
        </w:tc>
      </w:tr>
      <w:tr>
        <w:tc>
          <w:tcPr>
            <w:tcW w:type="dxa" w:w="1984"/>
          </w:tcPr>
          <w:p>
            <w:pPr>
              <w:pStyle w:val="Smallintable"/>
            </w:pPr>
            <w:r>
              <w:t>5514000000</w:t>
            </w:r>
          </w:p>
        </w:tc>
        <w:tc>
          <w:tcPr>
            <w:tcW w:type="dxa" w:w="8561"/>
          </w:tcPr>
          <w:p>
            <w:pPr>
              <w:pStyle w:val="Smallintable"/>
            </w:pPr>
            <w:r>
              <w:t>Woven fabrics of synthetic staple fibres, containing less than 85|% by weight of such fibres, mixed mainly or solely with cotton, of a weight exceeding 170|g/m$2</w:t>
            </w:r>
          </w:p>
        </w:tc>
      </w:tr>
      <w:tr>
        <w:tc>
          <w:tcPr>
            <w:tcW w:type="dxa" w:w="1984"/>
          </w:tcPr>
          <w:p>
            <w:pPr>
              <w:pStyle w:val="Smallintable"/>
            </w:pPr>
            <w:r>
              <w:t>5515000000</w:t>
            </w:r>
          </w:p>
        </w:tc>
        <w:tc>
          <w:tcPr>
            <w:tcW w:type="dxa" w:w="8561"/>
          </w:tcPr>
          <w:p>
            <w:pPr>
              <w:pStyle w:val="Smallintable"/>
            </w:pPr>
            <w:r>
              <w:t>Other woven fabrics of synthetic staple fibres</w:t>
            </w:r>
          </w:p>
        </w:tc>
      </w:tr>
      <w:tr>
        <w:tc>
          <w:tcPr>
            <w:tcW w:type="dxa" w:w="1984"/>
          </w:tcPr>
          <w:p>
            <w:pPr>
              <w:pStyle w:val="Smallintable"/>
            </w:pPr>
            <w:r>
              <w:t>5516000000</w:t>
            </w:r>
          </w:p>
        </w:tc>
        <w:tc>
          <w:tcPr>
            <w:tcW w:type="dxa" w:w="8561"/>
          </w:tcPr>
          <w:p>
            <w:pPr>
              <w:pStyle w:val="Smallintable"/>
            </w:pPr>
            <w:r>
              <w:t>Woven fabrics of artificial staple fibres</w:t>
            </w:r>
          </w:p>
        </w:tc>
      </w:tr>
      <w:tr>
        <w:tc>
          <w:tcPr>
            <w:tcW w:type="dxa" w:w="1984"/>
          </w:tcPr>
          <w:p>
            <w:pPr>
              <w:pStyle w:val="Smallintable"/>
            </w:pPr>
            <w:r>
              <w:t>5605000000</w:t>
            </w:r>
          </w:p>
        </w:tc>
        <w:tc>
          <w:tcPr>
            <w:tcW w:type="dxa" w:w="8561"/>
          </w:tcPr>
          <w:p>
            <w:pPr>
              <w:pStyle w:val="Smallintable"/>
            </w:pPr>
            <w:r>
              <w:t>Metallised yarn, whether or not gimped, being textile yarn, or strip or the like of heading|5404|or 5405, combined with metal in the form of thread, strip or powder or covered with metal</w:t>
            </w:r>
          </w:p>
        </w:tc>
      </w:tr>
      <w:tr>
        <w:tc>
          <w:tcPr>
            <w:tcW w:type="dxa" w:w="1984"/>
          </w:tcPr>
          <w:p>
            <w:pPr>
              <w:pStyle w:val="Smallintable"/>
            </w:pPr>
            <w:r>
              <w:t>5606009100</w:t>
            </w:r>
          </w:p>
        </w:tc>
        <w:tc>
          <w:tcPr>
            <w:tcW w:type="dxa" w:w="8561"/>
          </w:tcPr>
          <w:p>
            <w:pPr>
              <w:pStyle w:val="Smallintable"/>
            </w:pPr>
            <w:r>
              <w:t>Gimped yarn</w:t>
            </w:r>
          </w:p>
        </w:tc>
      </w:tr>
      <w:tr>
        <w:tc>
          <w:tcPr>
            <w:tcW w:type="dxa" w:w="1984"/>
          </w:tcPr>
          <w:p>
            <w:pPr>
              <w:pStyle w:val="Smallintable"/>
            </w:pPr>
            <w:r>
              <w:t>5606009900</w:t>
            </w:r>
          </w:p>
        </w:tc>
        <w:tc>
          <w:tcPr>
            <w:tcW w:type="dxa" w:w="8561"/>
          </w:tcPr>
          <w:p>
            <w:pPr>
              <w:pStyle w:val="Smallintable"/>
            </w:pPr>
            <w:r>
              <w:t>Other</w:t>
            </w:r>
          </w:p>
        </w:tc>
      </w:tr>
      <w:tr>
        <w:tc>
          <w:tcPr>
            <w:tcW w:type="dxa" w:w="1984"/>
          </w:tcPr>
          <w:p>
            <w:pPr>
              <w:pStyle w:val="Smallintable"/>
            </w:pPr>
            <w:r>
              <w:t>5801100000</w:t>
            </w:r>
          </w:p>
        </w:tc>
        <w:tc>
          <w:tcPr>
            <w:tcW w:type="dxa" w:w="8561"/>
          </w:tcPr>
          <w:p>
            <w:pPr>
              <w:pStyle w:val="Smallintable"/>
            </w:pPr>
            <w:r>
              <w:t>Of wool or fine animal hair</w:t>
            </w:r>
          </w:p>
        </w:tc>
      </w:tr>
      <w:tr>
        <w:tc>
          <w:tcPr>
            <w:tcW w:type="dxa" w:w="1984"/>
          </w:tcPr>
          <w:p>
            <w:pPr>
              <w:pStyle w:val="Smallintable"/>
            </w:pPr>
            <w:r>
              <w:t>5801220000</w:t>
            </w:r>
          </w:p>
        </w:tc>
        <w:tc>
          <w:tcPr>
            <w:tcW w:type="dxa" w:w="8561"/>
          </w:tcPr>
          <w:p>
            <w:pPr>
              <w:pStyle w:val="Smallintable"/>
            </w:pPr>
            <w:r>
              <w:t>Cut corduroy</w:t>
            </w:r>
          </w:p>
        </w:tc>
      </w:tr>
      <w:tr>
        <w:tc>
          <w:tcPr>
            <w:tcW w:type="dxa" w:w="1984"/>
          </w:tcPr>
          <w:p>
            <w:pPr>
              <w:pStyle w:val="Smallintable"/>
            </w:pPr>
            <w:r>
              <w:t>5801230000</w:t>
            </w:r>
          </w:p>
        </w:tc>
        <w:tc>
          <w:tcPr>
            <w:tcW w:type="dxa" w:w="8561"/>
          </w:tcPr>
          <w:p>
            <w:pPr>
              <w:pStyle w:val="Smallintable"/>
            </w:pPr>
            <w:r>
              <w:t>Other weft pile fabrics</w:t>
            </w:r>
          </w:p>
        </w:tc>
      </w:tr>
      <w:tr>
        <w:tc>
          <w:tcPr>
            <w:tcW w:type="dxa" w:w="1984"/>
          </w:tcPr>
          <w:p>
            <w:pPr>
              <w:pStyle w:val="Smallintable"/>
            </w:pPr>
            <w:r>
              <w:t>5801260000</w:t>
            </w:r>
          </w:p>
        </w:tc>
        <w:tc>
          <w:tcPr>
            <w:tcW w:type="dxa" w:w="8561"/>
          </w:tcPr>
          <w:p>
            <w:pPr>
              <w:pStyle w:val="Smallintable"/>
            </w:pPr>
            <w:r>
              <w:t>Chenille fabrics</w:t>
            </w:r>
          </w:p>
        </w:tc>
      </w:tr>
      <w:tr>
        <w:tc>
          <w:tcPr>
            <w:tcW w:type="dxa" w:w="1984"/>
          </w:tcPr>
          <w:p>
            <w:pPr>
              <w:pStyle w:val="Smallintable"/>
            </w:pPr>
            <w:r>
              <w:t>5801270000</w:t>
            </w:r>
          </w:p>
        </w:tc>
        <w:tc>
          <w:tcPr>
            <w:tcW w:type="dxa" w:w="8561"/>
          </w:tcPr>
          <w:p>
            <w:pPr>
              <w:pStyle w:val="Smallintable"/>
            </w:pPr>
            <w:r>
              <w:t>Warp pile fabrics</w:t>
            </w:r>
          </w:p>
        </w:tc>
      </w:tr>
      <w:tr>
        <w:tc>
          <w:tcPr>
            <w:tcW w:type="dxa" w:w="1984"/>
          </w:tcPr>
          <w:p>
            <w:pPr>
              <w:pStyle w:val="Smallintable"/>
            </w:pPr>
            <w:r>
              <w:t>5801320000</w:t>
            </w:r>
          </w:p>
        </w:tc>
        <w:tc>
          <w:tcPr>
            <w:tcW w:type="dxa" w:w="8561"/>
          </w:tcPr>
          <w:p>
            <w:pPr>
              <w:pStyle w:val="Smallintable"/>
            </w:pPr>
            <w:r>
              <w:t>Cut corduroy</w:t>
            </w:r>
          </w:p>
        </w:tc>
      </w:tr>
      <w:tr>
        <w:tc>
          <w:tcPr>
            <w:tcW w:type="dxa" w:w="1984"/>
          </w:tcPr>
          <w:p>
            <w:pPr>
              <w:pStyle w:val="Smallintable"/>
            </w:pPr>
            <w:r>
              <w:t>5801330000</w:t>
            </w:r>
          </w:p>
        </w:tc>
        <w:tc>
          <w:tcPr>
            <w:tcW w:type="dxa" w:w="8561"/>
          </w:tcPr>
          <w:p>
            <w:pPr>
              <w:pStyle w:val="Smallintable"/>
            </w:pPr>
            <w:r>
              <w:t>Other weft pile fabrics</w:t>
            </w:r>
          </w:p>
        </w:tc>
      </w:tr>
      <w:tr>
        <w:tc>
          <w:tcPr>
            <w:tcW w:type="dxa" w:w="1984"/>
          </w:tcPr>
          <w:p>
            <w:pPr>
              <w:pStyle w:val="Smallintable"/>
            </w:pPr>
            <w:r>
              <w:t>5801360000</w:t>
            </w:r>
          </w:p>
        </w:tc>
        <w:tc>
          <w:tcPr>
            <w:tcW w:type="dxa" w:w="8561"/>
          </w:tcPr>
          <w:p>
            <w:pPr>
              <w:pStyle w:val="Smallintable"/>
            </w:pPr>
            <w:r>
              <w:t>Chenille fabrics</w:t>
            </w:r>
          </w:p>
        </w:tc>
      </w:tr>
      <w:tr>
        <w:tc>
          <w:tcPr>
            <w:tcW w:type="dxa" w:w="1984"/>
          </w:tcPr>
          <w:p>
            <w:pPr>
              <w:pStyle w:val="Smallintable"/>
            </w:pPr>
            <w:r>
              <w:t>5801370000</w:t>
            </w:r>
          </w:p>
        </w:tc>
        <w:tc>
          <w:tcPr>
            <w:tcW w:type="dxa" w:w="8561"/>
          </w:tcPr>
          <w:p>
            <w:pPr>
              <w:pStyle w:val="Smallintable"/>
            </w:pPr>
            <w:r>
              <w:t>Warp pile fabrics</w:t>
            </w:r>
          </w:p>
        </w:tc>
      </w:tr>
      <w:tr>
        <w:tc>
          <w:tcPr>
            <w:tcW w:type="dxa" w:w="1984"/>
          </w:tcPr>
          <w:p>
            <w:pPr>
              <w:pStyle w:val="Smallintable"/>
            </w:pPr>
            <w:r>
              <w:t>5801900000</w:t>
            </w:r>
          </w:p>
        </w:tc>
        <w:tc>
          <w:tcPr>
            <w:tcW w:type="dxa" w:w="8561"/>
          </w:tcPr>
          <w:p>
            <w:pPr>
              <w:pStyle w:val="Smallintable"/>
            </w:pPr>
            <w:r>
              <w:t>Of other textile materials</w:t>
            </w:r>
          </w:p>
        </w:tc>
      </w:tr>
      <w:tr>
        <w:tc>
          <w:tcPr>
            <w:tcW w:type="dxa" w:w="1984"/>
          </w:tcPr>
          <w:p>
            <w:pPr>
              <w:pStyle w:val="Smallintable"/>
            </w:pPr>
            <w:r>
              <w:t>5802000000</w:t>
            </w:r>
          </w:p>
        </w:tc>
        <w:tc>
          <w:tcPr>
            <w:tcW w:type="dxa" w:w="8561"/>
          </w:tcPr>
          <w:p>
            <w:pPr>
              <w:pStyle w:val="Smallintable"/>
            </w:pPr>
            <w:r>
              <w:t>Terry towelling and similar woven terry fabrics, other than narrow fabrics of heading|5806; tufted textile fabrics, other than products of heading|5703</w:t>
            </w:r>
          </w:p>
        </w:tc>
      </w:tr>
      <w:tr>
        <w:tc>
          <w:tcPr>
            <w:tcW w:type="dxa" w:w="1984"/>
          </w:tcPr>
          <w:p>
            <w:pPr>
              <w:pStyle w:val="Smallintable"/>
            </w:pPr>
            <w:r>
              <w:t>5804000000</w:t>
            </w:r>
          </w:p>
        </w:tc>
        <w:tc>
          <w:tcPr>
            <w:tcW w:type="dxa" w:w="8561"/>
          </w:tcPr>
          <w:p>
            <w:pPr>
              <w:pStyle w:val="Smallintable"/>
            </w:pPr>
            <w:r>
              <w:t>Tulles and other net fabrics, not including woven, knitted or crocheted fabrics; lace in the piece, in strips or in motifs, other than fabrics of headings|6002|to 6006</w:t>
            </w:r>
          </w:p>
        </w:tc>
      </w:tr>
      <w:tr>
        <w:tc>
          <w:tcPr>
            <w:tcW w:type="dxa" w:w="1984"/>
          </w:tcPr>
          <w:p>
            <w:pPr>
              <w:pStyle w:val="Smallintable"/>
            </w:pPr>
            <w:r>
              <w:t>5806000000</w:t>
            </w:r>
          </w:p>
        </w:tc>
        <w:tc>
          <w:tcPr>
            <w:tcW w:type="dxa" w:w="8561"/>
          </w:tcPr>
          <w:p>
            <w:pPr>
              <w:pStyle w:val="Smallintable"/>
            </w:pPr>
            <w:r>
              <w:t>Narrow woven fabrics, other than goods of heading|5807; narrow fabrics consisting of warp without weft assembled by means of an adhesive (bolducs)</w:t>
            </w:r>
          </w:p>
        </w:tc>
      </w:tr>
      <w:tr>
        <w:tc>
          <w:tcPr>
            <w:tcW w:type="dxa" w:w="1984"/>
          </w:tcPr>
          <w:p>
            <w:pPr>
              <w:pStyle w:val="Smallintable"/>
            </w:pPr>
            <w:r>
              <w:t>5808000000</w:t>
            </w:r>
          </w:p>
        </w:tc>
        <w:tc>
          <w:tcPr>
            <w:tcW w:type="dxa" w:w="8561"/>
          </w:tcPr>
          <w:p>
            <w:pPr>
              <w:pStyle w:val="Smallintable"/>
            </w:pPr>
            <w:r>
              <w:t>Braids in the piece; ornamental trimmings in the piece, without embroidery, other than knitted or crocheted; tassels, pompons and similar articles</w:t>
            </w:r>
          </w:p>
        </w:tc>
      </w:tr>
      <w:tr>
        <w:tc>
          <w:tcPr>
            <w:tcW w:type="dxa" w:w="1984"/>
          </w:tcPr>
          <w:p>
            <w:pPr>
              <w:pStyle w:val="Smallintable"/>
            </w:pPr>
            <w:r>
              <w:t>5809000000</w:t>
            </w:r>
          </w:p>
        </w:tc>
        <w:tc>
          <w:tcPr>
            <w:tcW w:type="dxa" w:w="8561"/>
          </w:tcPr>
          <w:p>
            <w:pPr>
              <w:pStyle w:val="Smallintable"/>
            </w:pPr>
            <w:r>
              <w:t>Woven fabrics of metal thread and woven fabrics of metallised yarn of heading|5605, of a kind used in apparel, as furnishing fabrics or for similar purposes, not elsewhere specified or included</w:t>
            </w:r>
          </w:p>
        </w:tc>
      </w:tr>
      <w:tr>
        <w:tc>
          <w:tcPr>
            <w:tcW w:type="dxa" w:w="1984"/>
          </w:tcPr>
          <w:p>
            <w:pPr>
              <w:pStyle w:val="Smallintable"/>
            </w:pPr>
            <w:r>
              <w:t>6001000000</w:t>
            </w:r>
          </w:p>
        </w:tc>
        <w:tc>
          <w:tcPr>
            <w:tcW w:type="dxa" w:w="8561"/>
          </w:tcPr>
          <w:p>
            <w:pPr>
              <w:pStyle w:val="Smallintable"/>
            </w:pPr>
            <w:r>
              <w:t>Pile fabrics, including 'long pile' fabrics and terry fabrics, knitted or crocheted</w:t>
            </w:r>
          </w:p>
        </w:tc>
      </w:tr>
      <w:tr>
        <w:tc>
          <w:tcPr>
            <w:tcW w:type="dxa" w:w="1984"/>
          </w:tcPr>
          <w:p>
            <w:pPr>
              <w:pStyle w:val="Smallintable"/>
            </w:pPr>
            <w:r>
              <w:t>6002000000</w:t>
            </w:r>
          </w:p>
        </w:tc>
        <w:tc>
          <w:tcPr>
            <w:tcW w:type="dxa" w:w="8561"/>
          </w:tcPr>
          <w:p>
            <w:pPr>
              <w:pStyle w:val="Smallintable"/>
            </w:pPr>
            <w:r>
              <w:t>Knitted or crocheted fabrics of a width not exceeding 30|cm, containing by weight 5|% or more of elastomeric yarn or rubber thread, other than those of heading|6001</w:t>
            </w:r>
          </w:p>
        </w:tc>
      </w:tr>
      <w:tr>
        <w:tc>
          <w:tcPr>
            <w:tcW w:type="dxa" w:w="1984"/>
          </w:tcPr>
          <w:p>
            <w:pPr>
              <w:pStyle w:val="Smallintable"/>
            </w:pPr>
            <w:r>
              <w:t>6003000000</w:t>
            </w:r>
          </w:p>
        </w:tc>
        <w:tc>
          <w:tcPr>
            <w:tcW w:type="dxa" w:w="8561"/>
          </w:tcPr>
          <w:p>
            <w:pPr>
              <w:pStyle w:val="Smallintable"/>
            </w:pPr>
            <w:r>
              <w:t>Knitted or crocheted fabrics of a width not exceeding 30|cm, other than those of heading|6001|or 6002</w:t>
            </w:r>
          </w:p>
        </w:tc>
      </w:tr>
      <w:tr>
        <w:tc>
          <w:tcPr>
            <w:tcW w:type="dxa" w:w="1984"/>
          </w:tcPr>
          <w:p>
            <w:pPr>
              <w:pStyle w:val="Smallintable"/>
            </w:pPr>
            <w:r>
              <w:t>6004000000</w:t>
            </w:r>
          </w:p>
        </w:tc>
        <w:tc>
          <w:tcPr>
            <w:tcW w:type="dxa" w:w="8561"/>
          </w:tcPr>
          <w:p>
            <w:pPr>
              <w:pStyle w:val="Smallintable"/>
            </w:pPr>
            <w:r>
              <w:t>Knitted or crocheted fabrics of a width exceeding 30|cm, containing by weight 5|% or more of elastomeric yarn or rubber thread, other than those of heading|6001</w:t>
            </w:r>
          </w:p>
        </w:tc>
      </w:tr>
      <w:tr>
        <w:tc>
          <w:tcPr>
            <w:tcW w:type="dxa" w:w="1984"/>
          </w:tcPr>
          <w:p>
            <w:pPr>
              <w:pStyle w:val="Smallintable"/>
            </w:pPr>
            <w:r>
              <w:t>6005000000</w:t>
            </w:r>
          </w:p>
        </w:tc>
        <w:tc>
          <w:tcPr>
            <w:tcW w:type="dxa" w:w="8561"/>
          </w:tcPr>
          <w:p>
            <w:pPr>
              <w:pStyle w:val="Smallintable"/>
            </w:pPr>
            <w:r>
              <w:t>Warp knit fabrics (including those made on galloon knitting machines), other than those of headings|6001|to 6004</w:t>
            </w:r>
          </w:p>
        </w:tc>
      </w:tr>
      <w:tr>
        <w:tc>
          <w:tcPr>
            <w:tcW w:type="dxa" w:w="1984"/>
          </w:tcPr>
          <w:p>
            <w:pPr>
              <w:pStyle w:val="Smallintable"/>
            </w:pPr>
            <w:r>
              <w:t>6006000000</w:t>
            </w:r>
          </w:p>
        </w:tc>
        <w:tc>
          <w:tcPr>
            <w:tcW w:type="dxa" w:w="8561"/>
          </w:tcPr>
          <w:p>
            <w:pPr>
              <w:pStyle w:val="Smallintable"/>
            </w:pPr>
            <w:r>
              <w:t>Other knitted or crocheted fabrics</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r>
        <w:tc>
          <w:tcPr>
            <w:tcW w:type="dxa" w:w="1984"/>
          </w:tcPr>
          <w:p>
            <w:pPr>
              <w:pStyle w:val="Smallintable"/>
            </w:pPr>
            <w:r>
              <w:t>5004000000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5005000000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5006000000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5007000000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5106000000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5107000000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5108000000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5109000000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5110000000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5111000000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5112000000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5113000000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5204000000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5205000000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5206000000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5207000000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5208000000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5209000000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5210000000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5211000000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5212000000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5306000000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5308200000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5308900000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5309000000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5310000000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5311000000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5401000000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5402000000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5403000000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5404000000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5405000000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5406000000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5407000000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5408000000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5508000000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5509000000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5510000000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5511000000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5512000000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5513000000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5514000000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5515000000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5516000000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5605000000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5606009100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5606009900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5801100000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5801220000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5801230000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5801260000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5801270000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5801320000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5801330000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5801360000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5801370000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5801900000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5802000000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5804000000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5806000000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5808000000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5809000000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6001000000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6002000000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6003000000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6004000000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6005000000</w:t>
            </w:r>
          </w:p>
        </w:tc>
        <w:tc>
          <w:tcPr>
            <w:tcW w:type="dxa" w:w="4706"/>
          </w:tcPr>
          <w:p>
            <w:pPr>
              <w:pStyle w:val="Smallintable"/>
            </w:pPr>
            <w:r>
              <w:t>122 [Non preferential tariff quota]</w:t>
            </w:r>
          </w:p>
        </w:tc>
        <w:tc>
          <w:tcPr>
            <w:tcW w:type="dxa" w:w="3855"/>
          </w:tcPr>
          <w:p>
            <w:pPr>
              <w:pStyle w:val="Smallintable"/>
            </w:pPr>
            <w:r>
              <w:t>0.0%</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REGULATION (EC) No 384/2003 amending Council Regulation (EC) No 32/2000 to take account of Commission Regulation (EC) No 1832/2002 amending Annex I to Council Regulation (EEC) No 2658/87 on the tariff and statistical nomenclature and on the Common Customs Tariff (OJ L 55, 1.3.2003, p. 15)</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01-09-18 to 31-08-19</w:t>
            </w:r>
          </w:p>
        </w:tc>
        <w:tc>
          <w:tcPr>
            <w:tcW w:type="dxa" w:w="1531"/>
          </w:tcPr>
          <w:p>
            <w:pPr>
              <w:pStyle w:val="Smallintable"/>
            </w:pPr>
            <w:r>
              <w:t>12 months</w:t>
            </w:r>
          </w:p>
        </w:tc>
        <w:tc>
          <w:tcPr>
            <w:tcW w:type="dxa" w:w="1644"/>
          </w:tcPr>
          <w:p>
            <w:pPr>
              <w:pStyle w:val="Smallintable"/>
            </w:pPr>
            <w:r>
              <w:t>1,870,000.00</w:t>
            </w:r>
          </w:p>
        </w:tc>
        <w:tc>
          <w:tcPr>
            <w:tcW w:type="dxa" w:w="1417"/>
          </w:tcPr>
          <w:p>
            <w:pPr>
              <w:pStyle w:val="Smallintable"/>
            </w:pPr>
            <w:r>
              <w:t xml:space="preserve"> </w:t>
            </w:r>
          </w:p>
        </w:tc>
        <w:tc>
          <w:tcPr>
            <w:tcW w:type="dxa" w:w="1417"/>
          </w:tcPr>
          <w:p>
            <w:pPr>
              <w:pStyle w:val="Smallintable"/>
            </w:pPr>
            <w:r>
              <w:t>EUR</w:t>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