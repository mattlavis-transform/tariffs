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Hake (Merluccius productus), frozen fillets and minced meat for processing</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15,000,000.00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ATQ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R152265</w:t>
            </w:r>
          </w:p>
        </w:tc>
        <w:tc>
          <w:tcPr>
            <w:tcW w:type="dxa" w:w="8277"/>
          </w:tcPr>
          <w:p>
            <w:pPr>
              <w:pStyle w:val="Smallintable"/>
            </w:pPr>
            <w:r>
              <w:t>opening and providing for the management of autonomous Union tariff quotas for certain fishery products for the period 2016-2018</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0304741910</w:t>
            </w:r>
          </w:p>
        </w:tc>
        <w:tc>
          <w:tcPr>
            <w:tcW w:type="dxa" w:w="8561"/>
          </w:tcPr>
          <w:p>
            <w:pPr>
              <w:pStyle w:val="Smallintable"/>
            </w:pPr>
            <w:r>
              <w:t>North Pacific hake (Merluccius productus), for processing</w:t>
            </w:r>
          </w:p>
        </w:tc>
      </w:tr>
      <w:tr>
        <w:tc>
          <w:tcPr>
            <w:tcW w:type="dxa" w:w="1984"/>
          </w:tcPr>
          <w:p>
            <w:pPr>
              <w:pStyle w:val="Smallintable"/>
            </w:pPr>
            <w:r>
              <w:t>0304955010</w:t>
            </w:r>
          </w:p>
        </w:tc>
        <w:tc>
          <w:tcPr>
            <w:tcW w:type="dxa" w:w="8561"/>
          </w:tcPr>
          <w:p>
            <w:pPr>
              <w:pStyle w:val="Smallintable"/>
            </w:pPr>
            <w:r>
              <w:t>Hake (Merluccius productus) for processing</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No 2015/2265 opening and providing for the management of autonomous Union tariff quotas for certain fishery products for the period 2016 - 2018. (OJ L 322/4)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15,000,000.00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