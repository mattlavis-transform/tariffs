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090945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Potatoes</w:t>
            </w:r>
          </w:p>
        </w:tc>
      </w:tr>
      <w:tr>
        <w:tc>
          <w:tcPr>
            <w:tcW w:type="dxa" w:w="2608"/>
          </w:tcPr>
          <w:p>
            <w:pPr>
              <w:pStyle w:val="Smallintable"/>
            </w:pPr>
            <w:r>
              <w:t>Country</w:t>
            </w:r>
          </w:p>
        </w:tc>
        <w:tc>
          <w:tcPr>
            <w:tcW w:type="dxa" w:w="7937"/>
          </w:tcPr>
          <w:p>
            <w:pPr>
              <w:pStyle w:val="Smallintable"/>
            </w:pPr>
            <w:r>
              <w:t>Switzerland</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3,000,000.00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R091126</w:t>
            </w:r>
          </w:p>
        </w:tc>
        <w:tc>
          <w:tcPr>
            <w:tcW w:type="dxa" w:w="8277"/>
          </w:tcPr>
          <w:p>
            <w:pPr>
              <w:pStyle w:val="Smallintable"/>
            </w:pPr>
            <w:r>
              <w:t>opening and providing for the management of Community tariff quotas for certain agricultural products originating in Switzerland, and repealing Commission Regulation (EC) No 933/2002</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CH</w:t>
            </w:r>
          </w:p>
        </w:tc>
        <w:tc>
          <w:tcPr>
            <w:tcW w:type="dxa" w:w="8277"/>
          </w:tcPr>
          <w:p>
            <w:pPr>
              <w:pStyle w:val="Smallintable"/>
            </w:pPr>
            <w:r>
              <w:t>Switzerland</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0710100000</w:t>
            </w:r>
          </w:p>
        </w:tc>
        <w:tc>
          <w:tcPr>
            <w:tcW w:type="dxa" w:w="8561"/>
          </w:tcPr>
          <w:p>
            <w:pPr>
              <w:pStyle w:val="Smallintable"/>
            </w:pPr>
            <w:r>
              <w:t>Potatoes</w:t>
            </w:r>
          </w:p>
        </w:tc>
      </w:tr>
      <w:tr>
        <w:tc>
          <w:tcPr>
            <w:tcW w:type="dxa" w:w="1984"/>
          </w:tcPr>
          <w:p>
            <w:pPr>
              <w:pStyle w:val="Smallintable"/>
            </w:pPr>
            <w:r>
              <w:t>2004101000</w:t>
            </w:r>
          </w:p>
        </w:tc>
        <w:tc>
          <w:tcPr>
            <w:tcW w:type="dxa" w:w="8561"/>
          </w:tcPr>
          <w:p>
            <w:pPr>
              <w:pStyle w:val="Smallintable"/>
            </w:pPr>
            <w:r>
              <w:t>Cooked, not otherwise prepared</w:t>
            </w:r>
          </w:p>
        </w:tc>
      </w:tr>
      <w:tr>
        <w:tc>
          <w:tcPr>
            <w:tcW w:type="dxa" w:w="1984"/>
          </w:tcPr>
          <w:p>
            <w:pPr>
              <w:pStyle w:val="Smallintable"/>
            </w:pPr>
            <w:r>
              <w:t>2004109900</w:t>
            </w:r>
          </w:p>
        </w:tc>
        <w:tc>
          <w:tcPr>
            <w:tcW w:type="dxa" w:w="8561"/>
          </w:tcPr>
          <w:p>
            <w:pPr>
              <w:pStyle w:val="Smallintable"/>
            </w:pPr>
            <w:r>
              <w:t>Other</w:t>
            </w:r>
          </w:p>
        </w:tc>
      </w:tr>
      <w:tr>
        <w:tc>
          <w:tcPr>
            <w:tcW w:type="dxa" w:w="1984"/>
          </w:tcPr>
          <w:p>
            <w:pPr>
              <w:pStyle w:val="Smallintable"/>
            </w:pPr>
            <w:r>
              <w:t>2005208000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0710100000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2004101000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2004109900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1126/2009 opening and providing for the management of Community tariff quotas for certain agricultural products originating in Switzerland, and repealing Commission Regulation (EC) No 933/2002</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