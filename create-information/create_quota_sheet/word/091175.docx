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 fresh or chilled</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