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090131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Sweet potatoes other than those intended for human consumption</w:t>
            </w:r>
          </w:p>
        </w:tc>
      </w:tr>
      <w:tr>
        <w:tc>
          <w:tcPr>
            <w:tcW w:type="dxa" w:w="2608"/>
          </w:tcPr>
          <w:p>
            <w:pPr>
              <w:pStyle w:val="Smallintable"/>
            </w:pPr>
            <w:r>
              <w:t>Country</w:t>
            </w:r>
          </w:p>
        </w:tc>
        <w:tc>
          <w:tcPr>
            <w:tcW w:type="dxa" w:w="7937"/>
          </w:tcPr>
          <w:p>
            <w:pPr>
              <w:pStyle w:val="Smallintable"/>
            </w:pPr>
            <w:r>
              <w:t>All third countries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Vegetables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R101085</w:t>
            </w:r>
          </w:p>
        </w:tc>
        <w:tc>
          <w:tcPr>
            <w:tcW w:type="dxa" w:w="8277"/>
          </w:tcPr>
          <w:p>
            <w:pPr>
              <w:pStyle w:val="Smallintable"/>
            </w:pPr>
            <w:r>
              <w:t>opening and providing for the administration of certain annual tariff quotas for importing sweet potatoes, manioc, manioc starch and other products falling within CN codes 0714 90 11 and 0714 90 19 and amending Regulation (EU) No 1000/2010</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1008</w:t>
            </w:r>
          </w:p>
        </w:tc>
        <w:tc>
          <w:tcPr>
            <w:tcW w:type="dxa" w:w="8277"/>
          </w:tcPr>
          <w:p>
            <w:pPr>
              <w:pStyle w:val="Smallintable"/>
            </w:pPr>
            <w:r>
              <w:t>All third countries</w:t>
            </w:r>
          </w:p>
        </w:tc>
      </w:tr>
    </w:tbl>
    <w:p>
      <w:pPr>
        <w:pStyle w:val="Heading2"/>
      </w:pPr>
      <w:r>
        <w:t>Geographical area exclusions</w:t>
      </w:r>
    </w:p>
    <w:p>
      <w:pPr>
        <w:pStyle w:val="Smallintable"/>
      </w:pPr>
      <w:r>
        <w:t>The table below lists the exclusions from the aforementioned geographical areas.</w:t>
      </w:r>
    </w:p>
    <w:tbl>
      <w:tblPr>
        <w:tblStyle w:val="LightList"/>
        <w:tblW w:type="auto" w:w="0"/>
        <w:tblLook w:firstColumn="1" w:firstRow="1" w:lastColumn="0" w:lastRow="0" w:noHBand="0" w:noVBand="1" w:val="04A0"/>
      </w:tblPr>
      <w:tblGrid>
        <w:gridCol w:w="5270"/>
        <w:gridCol w:w="5270"/>
      </w:tblGrid>
      <w:tr>
        <w:trPr>
          <w:tblHeader w:val="true"/>
        </w:trPr>
        <w:tc>
          <w:tcPr>
            <w:tcW w:type="dxa" w:w="5272"/>
          </w:tcPr>
          <w:p>
            <w:pPr>
              <w:pStyle w:val="Smallintable"/>
            </w:pPr>
            <w:r>
              <w:t>Parent area ID</w:t>
            </w:r>
          </w:p>
        </w:tc>
        <w:tc>
          <w:tcPr>
            <w:tcW w:type="dxa" w:w="5272"/>
          </w:tcPr>
          <w:p>
            <w:pPr>
              <w:pStyle w:val="Smallintable"/>
            </w:pPr>
            <w:r>
              <w:t>Excluded area ID</w:t>
            </w:r>
          </w:p>
        </w:tc>
      </w:tr>
      <w:tr>
        <w:tc>
          <w:tcPr>
            <w:tcW w:type="dxa" w:w="5272"/>
          </w:tcPr>
          <w:p>
            <w:pPr>
              <w:pStyle w:val="Smallintable"/>
            </w:pPr>
            <w:r>
              <w:t>1008 - All third countries</w:t>
            </w:r>
          </w:p>
        </w:tc>
        <w:tc>
          <w:tcPr>
            <w:tcW w:type="dxa" w:w="5272"/>
          </w:tcPr>
          <w:p>
            <w:pPr>
              <w:pStyle w:val="Smallintable"/>
            </w:pPr>
            <w:r>
              <w:t>CN - China</w:t>
            </w:r>
          </w:p>
        </w:tc>
      </w:tr>
    </w:tbl>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0714209000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1085/2010 opening and providing for the administration of certain annual tariff quotas for importing sweet potatoes, manioc, manioc starch and other products falling within CN codes 0714 90 11 and 0714 90 19 and amending Regulation (EU) No 1000/2010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