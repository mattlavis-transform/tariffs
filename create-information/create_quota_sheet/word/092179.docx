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092179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Boneless mutton/sheep,erga omnes</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Sheepmeat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R111354</w:t>
            </w:r>
          </w:p>
        </w:tc>
        <w:tc>
          <w:tcPr>
            <w:tcW w:type="dxa" w:w="8277"/>
          </w:tcPr>
          <w:p>
            <w:pPr>
              <w:pStyle w:val="Smallintable"/>
            </w:pPr>
            <w:r>
              <w:t>opening annual Union tariff quotas for sheep, goats, sheepmeat and goatmeat</w:t>
            </w:r>
          </w:p>
        </w:tc>
      </w:tr>
      <w:tr>
        <w:tc>
          <w:tcPr>
            <w:tcW w:type="dxa" w:w="2268"/>
          </w:tcPr>
          <w:p>
            <w:pPr>
              <w:pStyle w:val="Smallintable"/>
            </w:pPr>
            <w:r>
              <w:t>R180562</w:t>
            </w:r>
          </w:p>
        </w:tc>
        <w:tc>
          <w:tcPr>
            <w:tcW w:type="dxa" w:w="8277"/>
          </w:tcPr>
          <w:p>
            <w:pPr>
              <w:pStyle w:val="Smallintable"/>
            </w:pPr>
            <w:r>
              <w:t>amending Implementing Regulation (EU) No 1354/2011 opening annual Union tariff quotas for sheep, goats, sheepmeat and goatmeat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0204230019</w:t>
            </w:r>
          </w:p>
        </w:tc>
        <w:tc>
          <w:tcPr>
            <w:tcW w:type="dxa" w:w="8561"/>
          </w:tcPr>
          <w:p>
            <w:pPr>
              <w:pStyle w:val="Smallintable"/>
            </w:pPr>
            <w:r>
              <w:t>Other</w:t>
            </w:r>
          </w:p>
        </w:tc>
      </w:tr>
      <w:tr>
        <w:tc>
          <w:tcPr>
            <w:tcW w:type="dxa" w:w="1984"/>
          </w:tcPr>
          <w:p>
            <w:pPr>
              <w:pStyle w:val="Smallintable"/>
            </w:pPr>
            <w:r>
              <w:t>0204230099</w:t>
            </w:r>
          </w:p>
        </w:tc>
        <w:tc>
          <w:tcPr>
            <w:tcW w:type="dxa" w:w="8561"/>
          </w:tcPr>
          <w:p>
            <w:pPr>
              <w:pStyle w:val="Smallintable"/>
            </w:pPr>
            <w:r>
              <w:t>Other</w:t>
            </w:r>
          </w:p>
        </w:tc>
      </w:tr>
      <w:tr>
        <w:tc>
          <w:tcPr>
            <w:tcW w:type="dxa" w:w="1984"/>
          </w:tcPr>
          <w:p>
            <w:pPr>
              <w:pStyle w:val="Smallintable"/>
            </w:pPr>
            <w:r>
              <w:t>0204439000</w:t>
            </w:r>
          </w:p>
        </w:tc>
        <w:tc>
          <w:tcPr>
            <w:tcW w:type="dxa" w:w="8561"/>
          </w:tcPr>
          <w:p>
            <w:pPr>
              <w:pStyle w:val="Smallintable"/>
            </w:pPr>
            <w:r>
              <w:t>Other</w:t>
            </w:r>
          </w:p>
        </w:tc>
      </w:tr>
      <w:tr>
        <w:tc>
          <w:tcPr>
            <w:tcW w:type="dxa" w:w="1984"/>
          </w:tcPr>
          <w:p>
            <w:pPr>
              <w:pStyle w:val="Smallintable"/>
            </w:pPr>
            <w:r>
              <w:t>0204503990</w:t>
            </w:r>
          </w:p>
        </w:tc>
        <w:tc>
          <w:tcPr>
            <w:tcW w:type="dxa" w:w="8561"/>
          </w:tcPr>
          <w:p>
            <w:pPr>
              <w:pStyle w:val="Smallintable"/>
            </w:pPr>
            <w:r>
              <w:t>Other</w:t>
            </w:r>
          </w:p>
        </w:tc>
      </w:tr>
      <w:tr>
        <w:tc>
          <w:tcPr>
            <w:tcW w:type="dxa" w:w="1984"/>
          </w:tcPr>
          <w:p>
            <w:pPr>
              <w:pStyle w:val="Smallintable"/>
            </w:pPr>
            <w:r>
              <w:t>0204507990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1354/2011 opening annual Union tariff quotas for sheep, goats, sheepmeat and goatmeat JO L 338/36 of 21.12.2011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092016</w:t>
            </w:r>
          </w:p>
        </w:tc>
        <w:tc>
          <w:tcPr>
            <w:tcW w:type="dxa" w:w="2635"/>
          </w:tcPr>
          <w:p>
            <w:pPr>
              <w:pStyle w:val="Normalintable"/>
            </w:pPr>
            <w:r>
              <w:t>092179</w:t>
            </w:r>
          </w:p>
        </w:tc>
        <w:tc>
          <w:tcPr>
            <w:tcW w:type="dxa" w:w="2635"/>
          </w:tcPr>
          <w:p>
            <w:pPr>
              <w:pStyle w:val="Normalintable"/>
            </w:pPr>
            <w:r>
              <w:t>EQ</w:t>
            </w:r>
          </w:p>
        </w:tc>
        <w:tc>
          <w:tcPr>
            <w:tcW w:type="dxa" w:w="2635"/>
          </w:tcPr>
          <w:p>
            <w:pPr>
              <w:pStyle w:val="Normalintable"/>
            </w:pPr>
            <w:r>
              <w:t>1.81000</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