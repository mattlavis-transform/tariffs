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090943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Blackberries, mulberries and loganberries, fresh</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0810209000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