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091893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Wines of an actual alcoholic strength by volume not exceeding 18% vol.</w:t>
            </w:r>
          </w:p>
        </w:tc>
      </w:tr>
      <w:tr>
        <w:tc>
          <w:tcPr>
            <w:tcW w:type="dxa" w:w="2608"/>
          </w:tcPr>
          <w:p>
            <w:pPr>
              <w:pStyle w:val="Smallintable"/>
            </w:pPr>
            <w:r>
              <w:t>Country</w:t>
            </w:r>
          </w:p>
        </w:tc>
        <w:tc>
          <w:tcPr>
            <w:tcW w:type="dxa" w:w="7937"/>
          </w:tcPr>
          <w:p>
            <w:pPr>
              <w:pStyle w:val="Smallintable"/>
            </w:pPr>
            <w:r>
              <w:t>South Africa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33,635,400.00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Wine</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R162253</w:t>
            </w:r>
          </w:p>
        </w:tc>
        <w:tc>
          <w:tcPr>
            <w:tcW w:type="dxa" w:w="8277"/>
          </w:tcPr>
          <w:p>
            <w:pPr>
              <w:pStyle w:val="Smallintable"/>
            </w:pPr>
            <w:r>
              <w:t>opening and providing for the management of Union tariff quotas for certain agricultural and processed agricultural products originating in South Africa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ZA</w:t>
            </w:r>
          </w:p>
        </w:tc>
        <w:tc>
          <w:tcPr>
            <w:tcW w:type="dxa" w:w="8277"/>
          </w:tcPr>
          <w:p>
            <w:pPr>
              <w:pStyle w:val="Smallintable"/>
            </w:pPr>
            <w:r>
              <w:t>South Africa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2204219319</w:t>
            </w:r>
          </w:p>
        </w:tc>
        <w:tc>
          <w:tcPr>
            <w:tcW w:type="dxa" w:w="8561"/>
          </w:tcPr>
          <w:p>
            <w:pPr>
              <w:pStyle w:val="Smallintable"/>
            </w:pPr>
            <w:r>
              <w:t>Other</w:t>
            </w:r>
          </w:p>
        </w:tc>
      </w:tr>
      <w:tr>
        <w:tc>
          <w:tcPr>
            <w:tcW w:type="dxa" w:w="1984"/>
          </w:tcPr>
          <w:p>
            <w:pPr>
              <w:pStyle w:val="Smallintable"/>
            </w:pPr>
            <w:r>
              <w:t>2204219329</w:t>
            </w:r>
          </w:p>
        </w:tc>
        <w:tc>
          <w:tcPr>
            <w:tcW w:type="dxa" w:w="8561"/>
          </w:tcPr>
          <w:p>
            <w:pPr>
              <w:pStyle w:val="Smallintable"/>
            </w:pPr>
            <w:r>
              <w:t>Other</w:t>
            </w:r>
          </w:p>
        </w:tc>
      </w:tr>
      <w:tr>
        <w:tc>
          <w:tcPr>
            <w:tcW w:type="dxa" w:w="1984"/>
          </w:tcPr>
          <w:p>
            <w:pPr>
              <w:pStyle w:val="Smallintable"/>
            </w:pPr>
            <w:r>
              <w:t>2204219331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2204219419</w:t>
            </w:r>
          </w:p>
        </w:tc>
        <w:tc>
          <w:tcPr>
            <w:tcW w:type="dxa" w:w="8561"/>
          </w:tcPr>
          <w:p>
            <w:pPr>
              <w:pStyle w:val="Smallintable"/>
            </w:pPr>
            <w:r>
              <w:t>Other</w:t>
            </w:r>
          </w:p>
        </w:tc>
      </w:tr>
      <w:tr>
        <w:tc>
          <w:tcPr>
            <w:tcW w:type="dxa" w:w="1984"/>
          </w:tcPr>
          <w:p>
            <w:pPr>
              <w:pStyle w:val="Smallintable"/>
            </w:pPr>
            <w:r>
              <w:t>2204219429</w:t>
            </w:r>
          </w:p>
        </w:tc>
        <w:tc>
          <w:tcPr>
            <w:tcW w:type="dxa" w:w="8561"/>
          </w:tcPr>
          <w:p>
            <w:pPr>
              <w:pStyle w:val="Smallintable"/>
            </w:pPr>
            <w:r>
              <w:t>Other</w:t>
            </w:r>
          </w:p>
        </w:tc>
      </w:tr>
      <w:tr>
        <w:tc>
          <w:tcPr>
            <w:tcW w:type="dxa" w:w="1984"/>
          </w:tcPr>
          <w:p>
            <w:pPr>
              <w:pStyle w:val="Smallintable"/>
            </w:pPr>
            <w:r>
              <w:t>2204219431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2204219461</w:t>
            </w:r>
          </w:p>
        </w:tc>
        <w:tc>
          <w:tcPr>
            <w:tcW w:type="dxa" w:w="8561"/>
          </w:tcPr>
          <w:p>
            <w:pPr>
              <w:pStyle w:val="Smallintable"/>
            </w:pPr>
            <w:r>
              <w:t>Of an actual alcoholic strength by volume not exceeding 13|% vol</w:t>
            </w:r>
          </w:p>
        </w:tc>
      </w:tr>
      <w:tr>
        <w:tc>
          <w:tcPr>
            <w:tcW w:type="dxa" w:w="1984"/>
          </w:tcPr>
          <w:p>
            <w:pPr>
              <w:pStyle w:val="Smallintable"/>
            </w:pPr>
            <w:r>
              <w:t>2204219471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2204219481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2204219511</w:t>
            </w:r>
          </w:p>
        </w:tc>
        <w:tc>
          <w:tcPr>
            <w:tcW w:type="dxa" w:w="8561"/>
          </w:tcPr>
          <w:p>
            <w:pPr>
              <w:pStyle w:val="Smallintable"/>
            </w:pPr>
            <w:r>
              <w:t>Of an actual alcoholic strength by volume not exceeding 13|% vol</w:t>
            </w:r>
          </w:p>
        </w:tc>
      </w:tr>
      <w:tr>
        <w:tc>
          <w:tcPr>
            <w:tcW w:type="dxa" w:w="1984"/>
          </w:tcPr>
          <w:p>
            <w:pPr>
              <w:pStyle w:val="Smallintable"/>
            </w:pPr>
            <w:r>
              <w:t>2204219521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2204219531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2204219611</w:t>
            </w:r>
          </w:p>
        </w:tc>
        <w:tc>
          <w:tcPr>
            <w:tcW w:type="dxa" w:w="8561"/>
          </w:tcPr>
          <w:p>
            <w:pPr>
              <w:pStyle w:val="Smallintable"/>
            </w:pPr>
            <w:r>
              <w:t>Of an actual alcoholic strength by volume not exceeding 13|% vol</w:t>
            </w:r>
          </w:p>
        </w:tc>
      </w:tr>
      <w:tr>
        <w:tc>
          <w:tcPr>
            <w:tcW w:type="dxa" w:w="1984"/>
          </w:tcPr>
          <w:p>
            <w:pPr>
              <w:pStyle w:val="Smallintable"/>
            </w:pPr>
            <w:r>
              <w:t>2204219621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2204219661</w:t>
            </w:r>
          </w:p>
        </w:tc>
        <w:tc>
          <w:tcPr>
            <w:tcW w:type="dxa" w:w="8561"/>
          </w:tcPr>
          <w:p>
            <w:pPr>
              <w:pStyle w:val="Smallintable"/>
            </w:pPr>
            <w:r>
              <w:t>Of an actual alcoholic strength by volume not exceeding 13|% vol</w:t>
            </w:r>
          </w:p>
        </w:tc>
      </w:tr>
      <w:tr>
        <w:tc>
          <w:tcPr>
            <w:tcW w:type="dxa" w:w="1984"/>
          </w:tcPr>
          <w:p>
            <w:pPr>
              <w:pStyle w:val="Smallintable"/>
            </w:pPr>
            <w:r>
              <w:t>2204219671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2204219681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2204219711</w:t>
            </w:r>
          </w:p>
        </w:tc>
        <w:tc>
          <w:tcPr>
            <w:tcW w:type="dxa" w:w="8561"/>
          </w:tcPr>
          <w:p>
            <w:pPr>
              <w:pStyle w:val="Smallintable"/>
            </w:pPr>
            <w:r>
              <w:t>Of an actual alcoholic strength by volume not exceeding 13|% vol</w:t>
            </w:r>
          </w:p>
        </w:tc>
      </w:tr>
      <w:tr>
        <w:tc>
          <w:tcPr>
            <w:tcW w:type="dxa" w:w="1984"/>
          </w:tcPr>
          <w:p>
            <w:pPr>
              <w:pStyle w:val="Smallintable"/>
            </w:pPr>
            <w:r>
              <w:t>2204219721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2204219731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2204219811</w:t>
            </w:r>
          </w:p>
        </w:tc>
        <w:tc>
          <w:tcPr>
            <w:tcW w:type="dxa" w:w="8561"/>
          </w:tcPr>
          <w:p>
            <w:pPr>
              <w:pStyle w:val="Smallintable"/>
            </w:pPr>
            <w:r>
              <w:t>Of an actual alcoholic strength by volume not exceeding 13|% vol</w:t>
            </w:r>
          </w:p>
        </w:tc>
      </w:tr>
      <w:tr>
        <w:tc>
          <w:tcPr>
            <w:tcW w:type="dxa" w:w="1984"/>
          </w:tcPr>
          <w:p>
            <w:pPr>
              <w:pStyle w:val="Smallintable"/>
            </w:pPr>
            <w:r>
              <w:t>2204219821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2204219861</w:t>
            </w:r>
          </w:p>
        </w:tc>
        <w:tc>
          <w:tcPr>
            <w:tcW w:type="dxa" w:w="8561"/>
          </w:tcPr>
          <w:p>
            <w:pPr>
              <w:pStyle w:val="Smallintable"/>
            </w:pPr>
            <w:r>
              <w:t>Of an actual alcoholic strength by volume not exceeding 13|% vol</w:t>
            </w:r>
          </w:p>
        </w:tc>
      </w:tr>
      <w:tr>
        <w:tc>
          <w:tcPr>
            <w:tcW w:type="dxa" w:w="1984"/>
          </w:tcPr>
          <w:p>
            <w:pPr>
              <w:pStyle w:val="Smallintable"/>
            </w:pPr>
            <w:r>
              <w:t>2204219871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2204219881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2204229310</w:t>
            </w:r>
          </w:p>
        </w:tc>
        <w:tc>
          <w:tcPr>
            <w:tcW w:type="dxa" w:w="8561"/>
          </w:tcPr>
          <w:p>
            <w:pPr>
              <w:pStyle w:val="Smallintable"/>
            </w:pPr>
            <w:r>
              <w:t>Of an actual alcoholic strength by volume not exceeding 13|% vol</w:t>
            </w:r>
          </w:p>
        </w:tc>
      </w:tr>
      <w:tr>
        <w:tc>
          <w:tcPr>
            <w:tcW w:type="dxa" w:w="1984"/>
          </w:tcPr>
          <w:p>
            <w:pPr>
              <w:pStyle w:val="Smallintable"/>
            </w:pPr>
            <w:r>
              <w:t>2204229320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2204229330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2204229411</w:t>
            </w:r>
          </w:p>
        </w:tc>
        <w:tc>
          <w:tcPr>
            <w:tcW w:type="dxa" w:w="8561"/>
          </w:tcPr>
          <w:p>
            <w:pPr>
              <w:pStyle w:val="Smallintable"/>
            </w:pPr>
            <w:r>
              <w:t>Of an actual alcoholic strength by volume not exceeding 13|% vol</w:t>
            </w:r>
          </w:p>
        </w:tc>
      </w:tr>
      <w:tr>
        <w:tc>
          <w:tcPr>
            <w:tcW w:type="dxa" w:w="1984"/>
          </w:tcPr>
          <w:p>
            <w:pPr>
              <w:pStyle w:val="Smallintable"/>
            </w:pPr>
            <w:r>
              <w:t>2204229421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2204229461</w:t>
            </w:r>
          </w:p>
        </w:tc>
        <w:tc>
          <w:tcPr>
            <w:tcW w:type="dxa" w:w="8561"/>
          </w:tcPr>
          <w:p>
            <w:pPr>
              <w:pStyle w:val="Smallintable"/>
            </w:pPr>
            <w:r>
              <w:t>Of an actual alcoholic strength by volume not exceeding 13|% vol</w:t>
            </w:r>
          </w:p>
        </w:tc>
      </w:tr>
      <w:tr>
        <w:tc>
          <w:tcPr>
            <w:tcW w:type="dxa" w:w="1984"/>
          </w:tcPr>
          <w:p>
            <w:pPr>
              <w:pStyle w:val="Smallintable"/>
            </w:pPr>
            <w:r>
              <w:t>2204229471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2204229481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2204229510</w:t>
            </w:r>
          </w:p>
        </w:tc>
        <w:tc>
          <w:tcPr>
            <w:tcW w:type="dxa" w:w="8561"/>
          </w:tcPr>
          <w:p>
            <w:pPr>
              <w:pStyle w:val="Smallintable"/>
            </w:pPr>
            <w:r>
              <w:t>Of an actual alcoholic strength by volume not exceeding 13|% vol</w:t>
            </w:r>
          </w:p>
        </w:tc>
      </w:tr>
      <w:tr>
        <w:tc>
          <w:tcPr>
            <w:tcW w:type="dxa" w:w="1984"/>
          </w:tcPr>
          <w:p>
            <w:pPr>
              <w:pStyle w:val="Smallintable"/>
            </w:pPr>
            <w:r>
              <w:t>2204229520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2204229530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2204229611</w:t>
            </w:r>
          </w:p>
        </w:tc>
        <w:tc>
          <w:tcPr>
            <w:tcW w:type="dxa" w:w="8561"/>
          </w:tcPr>
          <w:p>
            <w:pPr>
              <w:pStyle w:val="Smallintable"/>
            </w:pPr>
            <w:r>
              <w:t>Of an actual alcoholic strength by volume not exceeding 13|% vol</w:t>
            </w:r>
          </w:p>
        </w:tc>
      </w:tr>
      <w:tr>
        <w:tc>
          <w:tcPr>
            <w:tcW w:type="dxa" w:w="1984"/>
          </w:tcPr>
          <w:p>
            <w:pPr>
              <w:pStyle w:val="Smallintable"/>
            </w:pPr>
            <w:r>
              <w:t>2204229621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2204229661</w:t>
            </w:r>
          </w:p>
        </w:tc>
        <w:tc>
          <w:tcPr>
            <w:tcW w:type="dxa" w:w="8561"/>
          </w:tcPr>
          <w:p>
            <w:pPr>
              <w:pStyle w:val="Smallintable"/>
            </w:pPr>
            <w:r>
              <w:t>Of an actual alcoholic strength by volume not exceeding 13|% vol</w:t>
            </w:r>
          </w:p>
        </w:tc>
      </w:tr>
      <w:tr>
        <w:tc>
          <w:tcPr>
            <w:tcW w:type="dxa" w:w="1984"/>
          </w:tcPr>
          <w:p>
            <w:pPr>
              <w:pStyle w:val="Smallintable"/>
            </w:pPr>
            <w:r>
              <w:t>2204229671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2204229681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2204229710</w:t>
            </w:r>
          </w:p>
        </w:tc>
        <w:tc>
          <w:tcPr>
            <w:tcW w:type="dxa" w:w="8561"/>
          </w:tcPr>
          <w:p>
            <w:pPr>
              <w:pStyle w:val="Smallintable"/>
            </w:pPr>
            <w:r>
              <w:t>Of an actual alcoholic strength by volume not exceeding 13|% vol</w:t>
            </w:r>
          </w:p>
        </w:tc>
      </w:tr>
      <w:tr>
        <w:tc>
          <w:tcPr>
            <w:tcW w:type="dxa" w:w="1984"/>
          </w:tcPr>
          <w:p>
            <w:pPr>
              <w:pStyle w:val="Smallintable"/>
            </w:pPr>
            <w:r>
              <w:t>2204229720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2204229730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2204229811</w:t>
            </w:r>
          </w:p>
        </w:tc>
        <w:tc>
          <w:tcPr>
            <w:tcW w:type="dxa" w:w="8561"/>
          </w:tcPr>
          <w:p>
            <w:pPr>
              <w:pStyle w:val="Smallintable"/>
            </w:pPr>
            <w:r>
              <w:t>Of an actual alcoholic strength by volume not exceeding 13|% vol</w:t>
            </w:r>
          </w:p>
        </w:tc>
      </w:tr>
      <w:tr>
        <w:tc>
          <w:tcPr>
            <w:tcW w:type="dxa" w:w="1984"/>
          </w:tcPr>
          <w:p>
            <w:pPr>
              <w:pStyle w:val="Smallintable"/>
            </w:pPr>
            <w:r>
              <w:t>2204229821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2204229861</w:t>
            </w:r>
          </w:p>
        </w:tc>
        <w:tc>
          <w:tcPr>
            <w:tcW w:type="dxa" w:w="8561"/>
          </w:tcPr>
          <w:p>
            <w:pPr>
              <w:pStyle w:val="Smallintable"/>
            </w:pPr>
            <w:r>
              <w:t>Of an actual alcoholic strength by volume not exceeding 13|% vol</w:t>
            </w:r>
          </w:p>
        </w:tc>
      </w:tr>
      <w:tr>
        <w:tc>
          <w:tcPr>
            <w:tcW w:type="dxa" w:w="1984"/>
          </w:tcPr>
          <w:p>
            <w:pPr>
              <w:pStyle w:val="Smallintable"/>
            </w:pPr>
            <w:r>
              <w:t>2204229871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2204229881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2204299310</w:t>
            </w:r>
          </w:p>
        </w:tc>
        <w:tc>
          <w:tcPr>
            <w:tcW w:type="dxa" w:w="8561"/>
          </w:tcPr>
          <w:p>
            <w:pPr>
              <w:pStyle w:val="Smallintable"/>
            </w:pPr>
            <w:r>
              <w:t>Of an actual alcoholic strength by volume not exceeding 13|% vol</w:t>
            </w:r>
          </w:p>
        </w:tc>
      </w:tr>
      <w:tr>
        <w:tc>
          <w:tcPr>
            <w:tcW w:type="dxa" w:w="1984"/>
          </w:tcPr>
          <w:p>
            <w:pPr>
              <w:pStyle w:val="Smallintable"/>
            </w:pPr>
            <w:r>
              <w:t>2204299320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2204299330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2204299471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2204299481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2204299510</w:t>
            </w:r>
          </w:p>
        </w:tc>
        <w:tc>
          <w:tcPr>
            <w:tcW w:type="dxa" w:w="8561"/>
          </w:tcPr>
          <w:p>
            <w:pPr>
              <w:pStyle w:val="Smallintable"/>
            </w:pPr>
            <w:r>
              <w:t>Of an actual alcoholic strength by volume not exceeding 13|% vol</w:t>
            </w:r>
          </w:p>
        </w:tc>
      </w:tr>
      <w:tr>
        <w:tc>
          <w:tcPr>
            <w:tcW w:type="dxa" w:w="1984"/>
          </w:tcPr>
          <w:p>
            <w:pPr>
              <w:pStyle w:val="Smallintable"/>
            </w:pPr>
            <w:r>
              <w:t>2204299520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2204299530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2204299671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2204299681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2204299710</w:t>
            </w:r>
          </w:p>
        </w:tc>
        <w:tc>
          <w:tcPr>
            <w:tcW w:type="dxa" w:w="8561"/>
          </w:tcPr>
          <w:p>
            <w:pPr>
              <w:pStyle w:val="Smallintable"/>
            </w:pPr>
            <w:r>
              <w:t>Of an actual alcoholic strength by volume not exceeding 13|% vol</w:t>
            </w:r>
          </w:p>
        </w:tc>
      </w:tr>
      <w:tr>
        <w:tc>
          <w:tcPr>
            <w:tcW w:type="dxa" w:w="1984"/>
          </w:tcPr>
          <w:p>
            <w:pPr>
              <w:pStyle w:val="Smallintable"/>
            </w:pPr>
            <w:r>
              <w:t>2204299720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2204299730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2204299871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2204299881</w:t>
            </w:r>
          </w:p>
        </w:tc>
        <w:tc>
          <w:tcPr>
            <w:tcW w:type="dxa" w:w="8561"/>
          </w:tcPr>
          <w:p>
            <w:pPr>
              <w:pStyle w:val="Smallintable"/>
            </w:pPr>
            <w:r>
              <w:t>Of an actual alcoholic strength by volume exceeding 15|% vol but not exceeding 18|%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2204219319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2204219461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2204219661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2204219861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2204229461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2204229661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2204229861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2204299871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2016/2253 of 14 December 2016 opening and providing for the management of Union tariff quotas for certain agricultural and processed agricultural products originating in South Africa (see OJ L 340/48)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33,635,400.00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