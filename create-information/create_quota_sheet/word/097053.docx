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097053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R130975</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Honduras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HN</w:t>
            </w:r>
          </w:p>
        </w:tc>
        <w:tc>
          <w:tcPr>
            <w:tcW w:type="dxa" w:w="8277"/>
          </w:tcPr>
          <w:p>
            <w:pPr>
              <w:pStyle w:val="Smallintable"/>
            </w:pPr>
            <w:r>
              <w:t>Honduras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6205200000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975/2013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Honduras (OJ L 272/20)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15,400,000.00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