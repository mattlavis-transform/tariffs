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091201</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Prepared or preserved sardines of the species Sardina pilchardus</w:t>
            </w:r>
          </w:p>
        </w:tc>
      </w:tr>
      <w:tr>
        <w:tc>
          <w:tcPr>
            <w:tcW w:type="dxa" w:w="2608"/>
          </w:tcPr>
          <w:p>
            <w:pPr>
              <w:pStyle w:val="Smallintable"/>
            </w:pPr>
            <w:r>
              <w:t>Country</w:t>
            </w:r>
          </w:p>
        </w:tc>
        <w:tc>
          <w:tcPr>
            <w:tcW w:type="dxa" w:w="7937"/>
          </w:tcPr>
          <w:p>
            <w:pPr>
              <w:pStyle w:val="Smallintable"/>
            </w:pPr>
            <w:r>
              <w:t>Tunisia</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100,000.00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R010747</w:t>
            </w:r>
          </w:p>
        </w:tc>
        <w:tc>
          <w:tcPr>
            <w:tcW w:type="dxa" w:w="8277"/>
          </w:tcPr>
          <w:p>
            <w:pPr>
              <w:pStyle w:val="Smallintable"/>
            </w:pPr>
            <w:r>
              <w:t>providing for the management of Community tariff quotas and of reference quantities for products eligible for preferences by virtue of agreements withcertain Mediterranean countries and repealing Regulations (EC) No 1981/94 and (EC) No 934/95</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TN</w:t>
            </w:r>
          </w:p>
        </w:tc>
        <w:tc>
          <w:tcPr>
            <w:tcW w:type="dxa" w:w="8277"/>
          </w:tcPr>
          <w:p>
            <w:pPr>
              <w:pStyle w:val="Smallintable"/>
            </w:pPr>
            <w:r>
              <w:t>Tunisia</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1604131120</w:t>
            </w:r>
          </w:p>
        </w:tc>
        <w:tc>
          <w:tcPr>
            <w:tcW w:type="dxa" w:w="8561"/>
          </w:tcPr>
          <w:p>
            <w:pPr>
              <w:pStyle w:val="Smallintable"/>
            </w:pPr>
            <w:r>
              <w:t>Of the species Sardina pilchardus</w:t>
            </w:r>
          </w:p>
        </w:tc>
      </w:tr>
      <w:tr>
        <w:tc>
          <w:tcPr>
            <w:tcW w:type="dxa" w:w="1984"/>
          </w:tcPr>
          <w:p>
            <w:pPr>
              <w:pStyle w:val="Smallintable"/>
            </w:pPr>
            <w:r>
              <w:t>1604131920</w:t>
            </w:r>
          </w:p>
        </w:tc>
        <w:tc>
          <w:tcPr>
            <w:tcW w:type="dxa" w:w="8561"/>
          </w:tcPr>
          <w:p>
            <w:pPr>
              <w:pStyle w:val="Smallintable"/>
            </w:pPr>
            <w:r>
              <w:t>Of the species Sardina pilchardus</w:t>
            </w:r>
          </w:p>
        </w:tc>
      </w:tr>
      <w:tr>
        <w:tc>
          <w:tcPr>
            <w:tcW w:type="dxa" w:w="1984"/>
          </w:tcPr>
          <w:p>
            <w:pPr>
              <w:pStyle w:val="Smallintable"/>
            </w:pPr>
            <w:r>
              <w:t>1604205010</w:t>
            </w:r>
          </w:p>
        </w:tc>
        <w:tc>
          <w:tcPr>
            <w:tcW w:type="dxa" w:w="8561"/>
          </w:tcPr>
          <w:p>
            <w:pPr>
              <w:pStyle w:val="Smallintable"/>
            </w:pPr>
            <w:r>
              <w:t>Of the species Sardina pilchardus</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r>
        <w:tc>
          <w:tcPr>
            <w:tcW w:type="dxa" w:w="1984"/>
          </w:tcPr>
          <w:p>
            <w:pPr>
              <w:pStyle w:val="Smallintable"/>
            </w:pPr>
            <w:r>
              <w:t>1604131120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1604131920</w:t>
            </w:r>
          </w:p>
        </w:tc>
        <w:tc>
          <w:tcPr>
            <w:tcW w:type="dxa" w:w="4706"/>
          </w:tcPr>
          <w:p>
            <w:pPr>
              <w:pStyle w:val="Smallintable"/>
            </w:pPr>
            <w:r>
              <w:t>143 [Preferential tariff quota]</w:t>
            </w:r>
          </w:p>
        </w:tc>
        <w:tc>
          <w:tcPr>
            <w:tcW w:type="dxa" w:w="3855"/>
          </w:tcPr>
          <w:p>
            <w:pPr>
              <w:pStyle w:val="Smallintable"/>
            </w:pPr>
            <w:r>
              <w:t>0.0%</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Council Regulation (EC) No 747/2001 of 9 April 2001 providing for the management of Community tariff quotas and of reference quantities for products eligible for preferences by virtue of agreements with certain Mediterranean countries and repealing Regulations (EC) No 1981/94 and (EC) No 934/95</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100,000.00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Y</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