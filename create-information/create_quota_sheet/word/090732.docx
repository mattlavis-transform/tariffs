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090732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Smoked Pacific salmon (Oncorhynchus nerka, Oncorhynchus gorbuscha, Oncorhynchus keta, Oncorhynchus tschawytscha, Oncorhynchus kisutch, Oncorhynchus masou and Oncorhynchus rhodurus), Atlantic salmon (Salmo salar) and Danube salmon (Hucho hucho)</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450,000.00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0305410000</w:t>
            </w:r>
          </w:p>
        </w:tc>
        <w:tc>
          <w:tcPr>
            <w:tcW w:type="dxa" w:w="8561"/>
          </w:tcPr>
          <w:p>
            <w:pPr>
              <w:pStyle w:val="Smallintable"/>
            </w:pPr>
            <w:r>
              <w:t>Pacific salmon (Oncorhynchus nerka, Oncorhynchus gorbuscha, Oncorhynchus keta, Oncorhynchus tschawytscha, Oncorhynchus kisutch, Oncorhynchus masou and Oncorhynchus rhodurus), Atlantic salmon (Salmo salar) and Danube salmon (Hucho hucho)</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230/2011 amending Council Regulation (EC) No 992/95 as regards tariff quotas of the Union for certain agricultural and fishery products originating in Norway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450,000.00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