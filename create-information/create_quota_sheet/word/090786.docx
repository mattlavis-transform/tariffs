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090786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Indoor plants:</w:t>
            </w:r>
          </w:p>
        </w:tc>
      </w:tr>
      <w:tr>
        <w:tc>
          <w:tcPr>
            <w:tcW w:type="dxa" w:w="2608"/>
          </w:tcPr>
          <w:p>
            <w:pPr>
              <w:pStyle w:val="Smallintable"/>
            </w:pPr>
            <w:r>
              <w:t>Country</w:t>
            </w:r>
          </w:p>
        </w:tc>
        <w:tc>
          <w:tcPr>
            <w:tcW w:type="dxa" w:w="7937"/>
          </w:tcPr>
          <w:p>
            <w:pPr>
              <w:pStyle w:val="Smallintable"/>
            </w:pPr>
            <w:r>
              <w:t>Norway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544,848.00</w:t>
            </w:r>
          </w:p>
        </w:tc>
      </w:tr>
      <w:tr>
        <w:tc>
          <w:tcPr>
            <w:tcW w:type="dxa" w:w="2608"/>
          </w:tcPr>
          <w:p>
            <w:pPr>
              <w:pStyle w:val="Smallintable"/>
            </w:pPr>
            <w:r>
              <w:t>Unit</w:t>
            </w:r>
          </w:p>
        </w:tc>
        <w:tc>
          <w:tcPr>
            <w:tcW w:type="dxa" w:w="7937"/>
          </w:tcPr>
          <w:p>
            <w:pPr>
              <w:pStyle w:val="Smallintable"/>
            </w:pPr>
            <w:r>
              <w:t>EUR</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t>Flowers and plants</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R161422</w:t>
            </w:r>
          </w:p>
        </w:tc>
        <w:tc>
          <w:tcPr>
            <w:tcW w:type="dxa" w:w="8277"/>
          </w:tcPr>
          <w:p>
            <w:pPr>
              <w:pStyle w:val="Smallintable"/>
            </w:pPr>
            <w:r>
              <w:t>amending Council Regulation (EC) No 992/95 as regards Union tariff quotas for certain agricultural and fishery products originating in Norway</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NO</w:t>
            </w:r>
          </w:p>
        </w:tc>
        <w:tc>
          <w:tcPr>
            <w:tcW w:type="dxa" w:w="8277"/>
          </w:tcPr>
          <w:p>
            <w:pPr>
              <w:pStyle w:val="Smallintable"/>
            </w:pPr>
            <w:r>
              <w:t>Norway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0602907000</w:t>
            </w:r>
          </w:p>
        </w:tc>
        <w:tc>
          <w:tcPr>
            <w:tcW w:type="dxa" w:w="8561"/>
          </w:tcPr>
          <w:p>
            <w:pPr>
              <w:pStyle w:val="Smallintable"/>
            </w:pPr>
            <w:r>
              <w:t>Rooted cuttings and young plants, excluding cacti</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(EU) No 230/2011 amending Council Regulation (EC) No 992/95 as regards tariff quotas of the Union for certain agricultural and fishery products originating in Norway</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544,848.00</w:t>
            </w:r>
          </w:p>
        </w:tc>
        <w:tc>
          <w:tcPr>
            <w:tcW w:type="dxa" w:w="1417"/>
          </w:tcPr>
          <w:p>
            <w:pPr>
              <w:pStyle w:val="Smallintable"/>
            </w:pPr>
            <w:r>
              <w:t xml:space="preserve"> </w:t>
            </w:r>
          </w:p>
        </w:tc>
        <w:tc>
          <w:tcPr>
            <w:tcW w:type="dxa" w:w="1417"/>
          </w:tcPr>
          <w:p>
            <w:pPr>
              <w:pStyle w:val="Smallintable"/>
            </w:pPr>
            <w:r>
              <w:t>EUR</w:t>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