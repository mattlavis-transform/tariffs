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orange juice</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1,078,000.00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2009119900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1,078,000.00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