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7609000020</w:t>
            </w:r>
          </w:p>
        </w:tc>
        <w:tc>
          <w:tcPr>
            <w:tcW w:type="dxa" w:w="8561"/>
          </w:tcPr>
          <w:p>
            <w:pPr>
              <w:pStyle w:val="Smallintable"/>
            </w:pPr>
            <w:r>
              <w:t>Aluminium tube or pipe fittings for affixing to radiators of motor bikes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