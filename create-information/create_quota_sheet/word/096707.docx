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096707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Barley groats and meals</w:t>
              <w:br/>
              <w:br/>
              <w:t>Groats and meals of cereals (excl. wheat, rye, oats, maize, rice and barley)</w:t>
              <w:br/>
              <w:br/>
              <w:t>Cereal pellets (excl. wheat, rye, oats, maize, rice and barley)</w:t>
              <w:br/>
              <w:br/>
              <w:t>Rolled or flaked wheat grains</w:t>
              <w:br/>
              <w:t>Rolled or flaked maize grains</w:t>
              <w:br/>
              <w:t>Rolled barley grains</w:t>
              <w:br/>
              <w:t>Flaked barley grains</w:t>
              <w:br/>
              <w:br/>
              <w:t>Worked grains (for example, hulled, pearled, sliced or kibbled), other than of oats, of rye or of maize</w:t>
              <w:br/>
              <w:br/>
              <w:t>Germ of cereals, whole, rolled, flaked or ground</w:t>
              <w:br/>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6,900,000.00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R152405</w:t>
            </w:r>
          </w:p>
        </w:tc>
        <w:tc>
          <w:tcPr>
            <w:tcW w:type="dxa" w:w="8277"/>
          </w:tcPr>
          <w:p>
            <w:pPr>
              <w:pStyle w:val="Smallintable"/>
            </w:pPr>
            <w:r>
              <w:t>opening and providing for the management of EU tariff quotas for agricultural products originating in Ukraine</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UA</w:t>
            </w:r>
          </w:p>
        </w:tc>
        <w:tc>
          <w:tcPr>
            <w:tcW w:type="dxa" w:w="8277"/>
          </w:tcPr>
          <w:p>
            <w:pPr>
              <w:pStyle w:val="Smallintable"/>
            </w:pPr>
            <w:r>
              <w:t>Ukraine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1103192010</w:t>
            </w:r>
          </w:p>
        </w:tc>
        <w:tc>
          <w:tcPr>
            <w:tcW w:type="dxa" w:w="8561"/>
          </w:tcPr>
          <w:p>
            <w:pPr>
              <w:pStyle w:val="Smallintable"/>
            </w:pPr>
            <w:r>
              <w:t>Of barley</w:t>
            </w:r>
          </w:p>
        </w:tc>
      </w:tr>
      <w:tr>
        <w:tc>
          <w:tcPr>
            <w:tcW w:type="dxa" w:w="1984"/>
          </w:tcPr>
          <w:p>
            <w:pPr>
              <w:pStyle w:val="Smallintable"/>
            </w:pPr>
            <w:r>
              <w:t>1103199000</w:t>
            </w:r>
          </w:p>
        </w:tc>
        <w:tc>
          <w:tcPr>
            <w:tcW w:type="dxa" w:w="8561"/>
          </w:tcPr>
          <w:p>
            <w:pPr>
              <w:pStyle w:val="Smallintable"/>
            </w:pPr>
            <w:r>
              <w:t>Other</w:t>
            </w:r>
          </w:p>
        </w:tc>
      </w:tr>
      <w:tr>
        <w:tc>
          <w:tcPr>
            <w:tcW w:type="dxa" w:w="1984"/>
          </w:tcPr>
          <w:p>
            <w:pPr>
              <w:pStyle w:val="Smallintable"/>
            </w:pPr>
            <w:r>
              <w:t>1103209000</w:t>
            </w:r>
          </w:p>
        </w:tc>
        <w:tc>
          <w:tcPr>
            <w:tcW w:type="dxa" w:w="8561"/>
          </w:tcPr>
          <w:p>
            <w:pPr>
              <w:pStyle w:val="Smallintable"/>
            </w:pPr>
            <w:r>
              <w:t>Other</w:t>
            </w:r>
          </w:p>
        </w:tc>
      </w:tr>
      <w:tr>
        <w:tc>
          <w:tcPr>
            <w:tcW w:type="dxa" w:w="1984"/>
          </w:tcPr>
          <w:p>
            <w:pPr>
              <w:pStyle w:val="Smallintable"/>
            </w:pPr>
            <w:r>
              <w:t>1104191000</w:t>
            </w:r>
          </w:p>
        </w:tc>
        <w:tc>
          <w:tcPr>
            <w:tcW w:type="dxa" w:w="8561"/>
          </w:tcPr>
          <w:p>
            <w:pPr>
              <w:pStyle w:val="Smallintable"/>
            </w:pPr>
            <w:r>
              <w:t>Of wheat</w:t>
            </w:r>
          </w:p>
        </w:tc>
      </w:tr>
      <w:tr>
        <w:tc>
          <w:tcPr>
            <w:tcW w:type="dxa" w:w="1984"/>
          </w:tcPr>
          <w:p>
            <w:pPr>
              <w:pStyle w:val="Smallintable"/>
            </w:pPr>
            <w:r>
              <w:t>1104195000</w:t>
            </w:r>
          </w:p>
        </w:tc>
        <w:tc>
          <w:tcPr>
            <w:tcW w:type="dxa" w:w="8561"/>
          </w:tcPr>
          <w:p>
            <w:pPr>
              <w:pStyle w:val="Smallintable"/>
            </w:pPr>
            <w:r>
              <w:t>Of maize</w:t>
            </w:r>
          </w:p>
        </w:tc>
      </w:tr>
      <w:tr>
        <w:tc>
          <w:tcPr>
            <w:tcW w:type="dxa" w:w="1984"/>
          </w:tcPr>
          <w:p>
            <w:pPr>
              <w:pStyle w:val="Smallintable"/>
            </w:pPr>
            <w:r>
              <w:t>1104196100</w:t>
            </w:r>
          </w:p>
        </w:tc>
        <w:tc>
          <w:tcPr>
            <w:tcW w:type="dxa" w:w="8561"/>
          </w:tcPr>
          <w:p>
            <w:pPr>
              <w:pStyle w:val="Smallintable"/>
            </w:pPr>
            <w:r>
              <w:t>Rolled</w:t>
            </w:r>
          </w:p>
        </w:tc>
      </w:tr>
      <w:tr>
        <w:tc>
          <w:tcPr>
            <w:tcW w:type="dxa" w:w="1984"/>
          </w:tcPr>
          <w:p>
            <w:pPr>
              <w:pStyle w:val="Smallintable"/>
            </w:pPr>
            <w:r>
              <w:t>1104196900</w:t>
            </w:r>
          </w:p>
        </w:tc>
        <w:tc>
          <w:tcPr>
            <w:tcW w:type="dxa" w:w="8561"/>
          </w:tcPr>
          <w:p>
            <w:pPr>
              <w:pStyle w:val="Smallintable"/>
            </w:pPr>
            <w:r>
              <w:t>Flaked</w:t>
            </w:r>
          </w:p>
        </w:tc>
      </w:tr>
      <w:tr>
        <w:tc>
          <w:tcPr>
            <w:tcW w:type="dxa" w:w="1984"/>
          </w:tcPr>
          <w:p>
            <w:pPr>
              <w:pStyle w:val="Smallintable"/>
            </w:pPr>
            <w:r>
              <w:t>1104290400</w:t>
            </w:r>
          </w:p>
        </w:tc>
        <w:tc>
          <w:tcPr>
            <w:tcW w:type="dxa" w:w="8561"/>
          </w:tcPr>
          <w:p>
            <w:pPr>
              <w:pStyle w:val="Smallintable"/>
            </w:pPr>
            <w:r>
              <w:t>Hulled (shelled or husked), whether or not sliced or kibbled</w:t>
            </w:r>
          </w:p>
        </w:tc>
      </w:tr>
      <w:tr>
        <w:tc>
          <w:tcPr>
            <w:tcW w:type="dxa" w:w="1984"/>
          </w:tcPr>
          <w:p>
            <w:pPr>
              <w:pStyle w:val="Smallintable"/>
            </w:pPr>
            <w:r>
              <w:t>1104290500</w:t>
            </w:r>
          </w:p>
        </w:tc>
        <w:tc>
          <w:tcPr>
            <w:tcW w:type="dxa" w:w="8561"/>
          </w:tcPr>
          <w:p>
            <w:pPr>
              <w:pStyle w:val="Smallintable"/>
            </w:pPr>
            <w:r>
              <w:t>Pearled</w:t>
            </w:r>
          </w:p>
        </w:tc>
      </w:tr>
      <w:tr>
        <w:tc>
          <w:tcPr>
            <w:tcW w:type="dxa" w:w="1984"/>
          </w:tcPr>
          <w:p>
            <w:pPr>
              <w:pStyle w:val="Smallintable"/>
            </w:pPr>
            <w:r>
              <w:t>1104290800</w:t>
            </w:r>
          </w:p>
        </w:tc>
        <w:tc>
          <w:tcPr>
            <w:tcW w:type="dxa" w:w="8561"/>
          </w:tcPr>
          <w:p>
            <w:pPr>
              <w:pStyle w:val="Smallintable"/>
            </w:pPr>
            <w:r>
              <w:t>Other</w:t>
            </w:r>
          </w:p>
        </w:tc>
      </w:tr>
      <w:tr>
        <w:tc>
          <w:tcPr>
            <w:tcW w:type="dxa" w:w="1984"/>
          </w:tcPr>
          <w:p>
            <w:pPr>
              <w:pStyle w:val="Smallintable"/>
            </w:pPr>
            <w:r>
              <w:t>1104291700</w:t>
            </w:r>
          </w:p>
        </w:tc>
        <w:tc>
          <w:tcPr>
            <w:tcW w:type="dxa" w:w="8561"/>
          </w:tcPr>
          <w:p>
            <w:pPr>
              <w:pStyle w:val="Smallintable"/>
            </w:pPr>
            <w:r>
              <w:t>Hulled (shelled or husked), whether or not sliced or kibbled</w:t>
            </w:r>
          </w:p>
        </w:tc>
      </w:tr>
      <w:tr>
        <w:tc>
          <w:tcPr>
            <w:tcW w:type="dxa" w:w="1984"/>
          </w:tcPr>
          <w:p>
            <w:pPr>
              <w:pStyle w:val="Smallintable"/>
            </w:pPr>
            <w:r>
              <w:t>1104293000</w:t>
            </w:r>
          </w:p>
        </w:tc>
        <w:tc>
          <w:tcPr>
            <w:tcW w:type="dxa" w:w="8561"/>
          </w:tcPr>
          <w:p>
            <w:pPr>
              <w:pStyle w:val="Smallintable"/>
            </w:pPr>
            <w:r>
              <w:t>Pearled</w:t>
            </w:r>
          </w:p>
        </w:tc>
      </w:tr>
      <w:tr>
        <w:tc>
          <w:tcPr>
            <w:tcW w:type="dxa" w:w="1984"/>
          </w:tcPr>
          <w:p>
            <w:pPr>
              <w:pStyle w:val="Smallintable"/>
            </w:pPr>
            <w:r>
              <w:t>1104295100</w:t>
            </w:r>
          </w:p>
        </w:tc>
        <w:tc>
          <w:tcPr>
            <w:tcW w:type="dxa" w:w="8561"/>
          </w:tcPr>
          <w:p>
            <w:pPr>
              <w:pStyle w:val="Smallintable"/>
            </w:pPr>
            <w:r>
              <w:t>Of wheat</w:t>
            </w:r>
          </w:p>
        </w:tc>
      </w:tr>
      <w:tr>
        <w:tc>
          <w:tcPr>
            <w:tcW w:type="dxa" w:w="1984"/>
          </w:tcPr>
          <w:p>
            <w:pPr>
              <w:pStyle w:val="Smallintable"/>
            </w:pPr>
            <w:r>
              <w:t>1104295900</w:t>
            </w:r>
          </w:p>
        </w:tc>
        <w:tc>
          <w:tcPr>
            <w:tcW w:type="dxa" w:w="8561"/>
          </w:tcPr>
          <w:p>
            <w:pPr>
              <w:pStyle w:val="Smallintable"/>
            </w:pPr>
            <w:r>
              <w:t>Other</w:t>
            </w:r>
          </w:p>
        </w:tc>
      </w:tr>
      <w:tr>
        <w:tc>
          <w:tcPr>
            <w:tcW w:type="dxa" w:w="1984"/>
          </w:tcPr>
          <w:p>
            <w:pPr>
              <w:pStyle w:val="Smallintable"/>
            </w:pPr>
            <w:r>
              <w:t>1104298100</w:t>
            </w:r>
          </w:p>
        </w:tc>
        <w:tc>
          <w:tcPr>
            <w:tcW w:type="dxa" w:w="8561"/>
          </w:tcPr>
          <w:p>
            <w:pPr>
              <w:pStyle w:val="Smallintable"/>
            </w:pPr>
            <w:r>
              <w:t>Of wheat</w:t>
            </w:r>
          </w:p>
        </w:tc>
      </w:tr>
      <w:tr>
        <w:tc>
          <w:tcPr>
            <w:tcW w:type="dxa" w:w="1984"/>
          </w:tcPr>
          <w:p>
            <w:pPr>
              <w:pStyle w:val="Smallintable"/>
            </w:pPr>
            <w:r>
              <w:t>1104298900</w:t>
            </w:r>
          </w:p>
        </w:tc>
        <w:tc>
          <w:tcPr>
            <w:tcW w:type="dxa" w:w="8561"/>
          </w:tcPr>
          <w:p>
            <w:pPr>
              <w:pStyle w:val="Smallintable"/>
            </w:pPr>
            <w:r>
              <w:t>Other</w:t>
            </w:r>
          </w:p>
        </w:tc>
      </w:tr>
      <w:tr>
        <w:tc>
          <w:tcPr>
            <w:tcW w:type="dxa" w:w="1984"/>
          </w:tcPr>
          <w:p>
            <w:pPr>
              <w:pStyle w:val="Smallintable"/>
            </w:pPr>
            <w:r>
              <w:t>1104300000</w:t>
            </w:r>
          </w:p>
        </w:tc>
        <w:tc>
          <w:tcPr>
            <w:tcW w:type="dxa" w:w="8561"/>
          </w:tcPr>
          <w:p>
            <w:pPr>
              <w:pStyle w:val="Smallintable"/>
            </w:pPr>
            <w:r>
              <w:t>Germ of cereals, whole, rolled, flaked or ground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1103192010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1103199000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1103209000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1104191000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1104195000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1104196100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1104196900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1104290400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1104290500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1104290800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1104291700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1104293000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1104295100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1104295900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1104298100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1104298900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2015/2405 opening and providing for the management of EU tariff quotas fro agricultural products originating in Ukraine OJ L 333/89 of 19/12/2015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6,900,000.00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