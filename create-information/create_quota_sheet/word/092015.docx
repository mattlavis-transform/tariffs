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092015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Bone-in and carcasses</w:t>
            </w:r>
          </w:p>
        </w:tc>
      </w:tr>
      <w:tr>
        <w:tc>
          <w:tcPr>
            <w:tcW w:type="dxa" w:w="2608"/>
          </w:tcPr>
          <w:p>
            <w:pPr>
              <w:pStyle w:val="Smallintable"/>
            </w:pPr>
            <w:r>
              <w:t>Country</w:t>
            </w:r>
          </w:p>
        </w:tc>
        <w:tc>
          <w:tcPr>
            <w:tcW w:type="dxa" w:w="7937"/>
          </w:tcPr>
          <w:p>
            <w:pPr>
              <w:pStyle w:val="Smallintable"/>
            </w:pPr>
            <w:r>
              <w:t>Member countries of WTO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r>
        <w:tc>
          <w:tcPr>
            <w:tcW w:type="dxa" w:w="2268"/>
          </w:tcPr>
          <w:p>
            <w:pPr>
              <w:pStyle w:val="Smallintable"/>
            </w:pPr>
            <w:r>
              <w:t>2500</w:t>
            </w:r>
          </w:p>
        </w:tc>
        <w:tc>
          <w:tcPr>
            <w:tcW w:type="dxa" w:w="8277"/>
          </w:tcPr>
          <w:p>
            <w:pPr>
              <w:pStyle w:val="Smallintable"/>
            </w:pPr>
            <w:r>
              <w:t>Member countries of WTO</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2500 - Member countries of WTO</w:t>
            </w:r>
          </w:p>
        </w:tc>
        <w:tc>
          <w:tcPr>
            <w:tcW w:type="dxa" w:w="5272"/>
          </w:tcPr>
          <w:p>
            <w:pPr>
              <w:pStyle w:val="Smallintable"/>
            </w:pPr>
            <w:r>
              <w:t>AR - Argentina</w:t>
            </w:r>
          </w:p>
        </w:tc>
      </w:tr>
      <w:tr>
        <w:tc>
          <w:tcPr>
            <w:tcW w:type="dxa" w:w="5272"/>
          </w:tcPr>
          <w:p>
            <w:pPr>
              <w:pStyle w:val="Smallintable"/>
            </w:pPr>
            <w:r>
              <w:t>2500 - Member countries of WTO</w:t>
            </w:r>
          </w:p>
        </w:tc>
        <w:tc>
          <w:tcPr>
            <w:tcW w:type="dxa" w:w="5272"/>
          </w:tcPr>
          <w:p>
            <w:pPr>
              <w:pStyle w:val="Smallintable"/>
            </w:pPr>
            <w:r>
              <w:t>AU - Australia</w:t>
            </w:r>
          </w:p>
        </w:tc>
      </w:tr>
      <w:tr>
        <w:tc>
          <w:tcPr>
            <w:tcW w:type="dxa" w:w="5272"/>
          </w:tcPr>
          <w:p>
            <w:pPr>
              <w:pStyle w:val="Smallintable"/>
            </w:pPr>
            <w:r>
              <w:t>2500 - Member countries of WTO</w:t>
            </w:r>
          </w:p>
        </w:tc>
        <w:tc>
          <w:tcPr>
            <w:tcW w:type="dxa" w:w="5272"/>
          </w:tcPr>
          <w:p>
            <w:pPr>
              <w:pStyle w:val="Smallintable"/>
            </w:pPr>
            <w:r>
              <w:t>CL - Chile</w:t>
            </w:r>
          </w:p>
        </w:tc>
      </w:tr>
      <w:tr>
        <w:tc>
          <w:tcPr>
            <w:tcW w:type="dxa" w:w="5272"/>
          </w:tcPr>
          <w:p>
            <w:pPr>
              <w:pStyle w:val="Smallintable"/>
            </w:pPr>
            <w:r>
              <w:t>2500 - Member countries of WTO</w:t>
            </w:r>
          </w:p>
        </w:tc>
        <w:tc>
          <w:tcPr>
            <w:tcW w:type="dxa" w:w="5272"/>
          </w:tcPr>
          <w:p>
            <w:pPr>
              <w:pStyle w:val="Smallintable"/>
            </w:pPr>
            <w:r>
              <w:t>IS - Iceland</w:t>
            </w:r>
          </w:p>
        </w:tc>
      </w:tr>
      <w:tr>
        <w:tc>
          <w:tcPr>
            <w:tcW w:type="dxa" w:w="5272"/>
          </w:tcPr>
          <w:p>
            <w:pPr>
              <w:pStyle w:val="Smallintable"/>
            </w:pPr>
            <w:r>
              <w:t>2500 - Member countries of WTO</w:t>
            </w:r>
          </w:p>
        </w:tc>
        <w:tc>
          <w:tcPr>
            <w:tcW w:type="dxa" w:w="5272"/>
          </w:tcPr>
          <w:p>
            <w:pPr>
              <w:pStyle w:val="Smallintable"/>
            </w:pPr>
            <w:r>
              <w:t>NZ - New Zealand</w:t>
            </w:r>
          </w:p>
        </w:tc>
      </w:tr>
      <w:tr>
        <w:tc>
          <w:tcPr>
            <w:tcW w:type="dxa" w:w="5272"/>
          </w:tcPr>
          <w:p>
            <w:pPr>
              <w:pStyle w:val="Smallintable"/>
            </w:pPr>
            <w:r>
              <w:t>2500 - Member countries of WTO</w:t>
            </w:r>
          </w:p>
        </w:tc>
        <w:tc>
          <w:tcPr>
            <w:tcW w:type="dxa" w:w="5272"/>
          </w:tcPr>
          <w:p>
            <w:pPr>
              <w:pStyle w:val="Smallintable"/>
            </w:pPr>
            <w:r>
              <w:t>UY - Uruguay</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092015</w:t>
            </w:r>
          </w:p>
        </w:tc>
        <w:tc>
          <w:tcPr>
            <w:tcW w:type="dxa" w:w="2635"/>
          </w:tcPr>
          <w:p>
            <w:pPr>
              <w:pStyle w:val="Normalintable"/>
            </w:pPr>
            <w:r>
              <w:t>092171</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092015</w:t>
            </w:r>
          </w:p>
        </w:tc>
        <w:tc>
          <w:tcPr>
            <w:tcW w:type="dxa" w:w="2635"/>
          </w:tcPr>
          <w:p>
            <w:pPr>
              <w:pStyle w:val="Normalintable"/>
            </w:pPr>
            <w:r>
              <w:t>092175</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