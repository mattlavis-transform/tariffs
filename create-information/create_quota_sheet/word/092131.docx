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092131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boneless lamb, Turkey</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0204230011</w:t>
            </w:r>
          </w:p>
        </w:tc>
        <w:tc>
          <w:tcPr>
            <w:tcW w:type="dxa" w:w="8561"/>
          </w:tcPr>
          <w:p>
            <w:pPr>
              <w:pStyle w:val="Smallintable"/>
            </w:pPr>
            <w:r>
              <w:t>Of lamb</w:t>
            </w:r>
          </w:p>
        </w:tc>
      </w:tr>
      <w:tr>
        <w:tc>
          <w:tcPr>
            <w:tcW w:type="dxa" w:w="1984"/>
          </w:tcPr>
          <w:p>
            <w:pPr>
              <w:pStyle w:val="Smallintable"/>
            </w:pPr>
            <w:r>
              <w:t>0204230091</w:t>
            </w:r>
          </w:p>
        </w:tc>
        <w:tc>
          <w:tcPr>
            <w:tcW w:type="dxa" w:w="8561"/>
          </w:tcPr>
          <w:p>
            <w:pPr>
              <w:pStyle w:val="Smallintable"/>
            </w:pPr>
            <w:r>
              <w:t>Of lamb</w:t>
            </w:r>
          </w:p>
        </w:tc>
      </w:tr>
      <w:tr>
        <w:tc>
          <w:tcPr>
            <w:tcW w:type="dxa" w:w="1984"/>
          </w:tcPr>
          <w:p>
            <w:pPr>
              <w:pStyle w:val="Smallintable"/>
            </w:pPr>
            <w:r>
              <w:t>0204431000</w:t>
            </w:r>
          </w:p>
        </w:tc>
        <w:tc>
          <w:tcPr>
            <w:tcW w:type="dxa" w:w="8561"/>
          </w:tcPr>
          <w:p>
            <w:pPr>
              <w:pStyle w:val="Smallintable"/>
            </w:pPr>
            <w:r>
              <w:t>Of lamb</w:t>
            </w:r>
          </w:p>
        </w:tc>
      </w:tr>
      <w:tr>
        <w:tc>
          <w:tcPr>
            <w:tcW w:type="dxa" w:w="1984"/>
          </w:tcPr>
          <w:p>
            <w:pPr>
              <w:pStyle w:val="Smallintable"/>
            </w:pPr>
            <w:r>
              <w:t>0204503910</w:t>
            </w:r>
          </w:p>
        </w:tc>
        <w:tc>
          <w:tcPr>
            <w:tcW w:type="dxa" w:w="8561"/>
          </w:tcPr>
          <w:p>
            <w:pPr>
              <w:pStyle w:val="Smallintable"/>
            </w:pPr>
            <w:r>
              <w:t>Goatmeat of kid</w:t>
            </w:r>
          </w:p>
        </w:tc>
      </w:tr>
      <w:tr>
        <w:tc>
          <w:tcPr>
            <w:tcW w:type="dxa" w:w="1984"/>
          </w:tcPr>
          <w:p>
            <w:pPr>
              <w:pStyle w:val="Smallintable"/>
            </w:pPr>
            <w:r>
              <w:t>0204507910</w:t>
            </w:r>
          </w:p>
        </w:tc>
        <w:tc>
          <w:tcPr>
            <w:tcW w:type="dxa" w:w="8561"/>
          </w:tcPr>
          <w:p>
            <w:pPr>
              <w:pStyle w:val="Smallintable"/>
            </w:pPr>
            <w:r>
              <w:t>Goatmeat of kid</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090227</w:t>
            </w:r>
          </w:p>
        </w:tc>
        <w:tc>
          <w:tcPr>
            <w:tcW w:type="dxa" w:w="2635"/>
          </w:tcPr>
          <w:p>
            <w:pPr>
              <w:pStyle w:val="Normalintable"/>
            </w:pPr>
            <w:r>
              <w:t>092131</w:t>
            </w:r>
          </w:p>
        </w:tc>
        <w:tc>
          <w:tcPr>
            <w:tcW w:type="dxa" w:w="2635"/>
          </w:tcPr>
          <w:p>
            <w:pPr>
              <w:pStyle w:val="Normalintable"/>
            </w:pPr>
            <w:r>
              <w:t>EQ</w:t>
            </w:r>
          </w:p>
        </w:tc>
        <w:tc>
          <w:tcPr>
            <w:tcW w:type="dxa" w:w="2635"/>
          </w:tcPr>
          <w:p>
            <w:pPr>
              <w:pStyle w:val="Normalintable"/>
            </w:pPr>
            <w:r>
              <w:t>1.67000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