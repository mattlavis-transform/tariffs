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091854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Tuna-loins</w:t>
            </w:r>
          </w:p>
        </w:tc>
      </w:tr>
      <w:tr>
        <w:tc>
          <w:tcPr>
            <w:tcW w:type="dxa" w:w="2608"/>
          </w:tcPr>
          <w:p>
            <w:pPr>
              <w:pStyle w:val="Smallintable"/>
            </w:pPr>
            <w:r>
              <w:t>Country</w:t>
            </w:r>
          </w:p>
        </w:tc>
        <w:tc>
          <w:tcPr>
            <w:tcW w:type="dxa" w:w="7937"/>
          </w:tcPr>
          <w:p>
            <w:pPr>
              <w:pStyle w:val="Smallintable"/>
            </w:pPr>
            <w:r>
              <w:t>Mexico</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6,000,000.00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R001362</w:t>
            </w:r>
          </w:p>
        </w:tc>
        <w:tc>
          <w:tcPr>
            <w:tcW w:type="dxa" w:w="8277"/>
          </w:tcPr>
          <w:p>
            <w:pPr>
              <w:pStyle w:val="Smallintable"/>
            </w:pPr>
            <w:r>
              <w:t>implementing for the Community the tariff provisions of Decision No 2/2000 of the Joint Council under the Interim Agreement on Trade and Trade-related matters between the European Community and the United Mexican States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MX</w:t>
            </w:r>
          </w:p>
        </w:tc>
        <w:tc>
          <w:tcPr>
            <w:tcW w:type="dxa" w:w="8277"/>
          </w:tcPr>
          <w:p>
            <w:pPr>
              <w:pStyle w:val="Smallintable"/>
            </w:pPr>
            <w:r>
              <w:t>Mexico</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1604142600</w:t>
            </w:r>
          </w:p>
        </w:tc>
        <w:tc>
          <w:tcPr>
            <w:tcW w:type="dxa" w:w="8561"/>
          </w:tcPr>
          <w:p>
            <w:pPr>
              <w:pStyle w:val="Smallintable"/>
            </w:pPr>
            <w:r>
              <w:t>Fillets known as 'loins'</w:t>
            </w:r>
          </w:p>
        </w:tc>
      </w:tr>
      <w:tr>
        <w:tc>
          <w:tcPr>
            <w:tcW w:type="dxa" w:w="1984"/>
          </w:tcPr>
          <w:p>
            <w:pPr>
              <w:pStyle w:val="Smallintable"/>
            </w:pPr>
            <w:r>
              <w:t>1604143600</w:t>
            </w:r>
          </w:p>
        </w:tc>
        <w:tc>
          <w:tcPr>
            <w:tcW w:type="dxa" w:w="8561"/>
          </w:tcPr>
          <w:p>
            <w:pPr>
              <w:pStyle w:val="Smallintable"/>
            </w:pPr>
            <w:r>
              <w:t>Fillets known as 'loins'</w:t>
            </w:r>
          </w:p>
        </w:tc>
      </w:tr>
      <w:tr>
        <w:tc>
          <w:tcPr>
            <w:tcW w:type="dxa" w:w="1984"/>
          </w:tcPr>
          <w:p>
            <w:pPr>
              <w:pStyle w:val="Smallintable"/>
            </w:pPr>
            <w:r>
              <w:t>1604144600</w:t>
            </w:r>
          </w:p>
        </w:tc>
        <w:tc>
          <w:tcPr>
            <w:tcW w:type="dxa" w:w="8561"/>
          </w:tcPr>
          <w:p>
            <w:pPr>
              <w:pStyle w:val="Smallintable"/>
            </w:pPr>
            <w:r>
              <w:t>Fillets known as 'loins'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1604142600</w:t>
            </w:r>
          </w:p>
        </w:tc>
        <w:tc>
          <w:tcPr>
            <w:tcW w:type="dxa" w:w="4706"/>
          </w:tcPr>
          <w:p>
            <w:pPr>
              <w:pStyle w:val="Smallintable"/>
            </w:pPr>
            <w:r>
              <w:t>143 [Preferential tariff quota]</w:t>
            </w:r>
          </w:p>
        </w:tc>
        <w:tc>
          <w:tcPr>
            <w:tcW w:type="dxa" w:w="3855"/>
          </w:tcPr>
          <w:p>
            <w:pPr>
              <w:pStyle w:val="Smallintable"/>
            </w:pPr>
            <w:r>
              <w:t>6.0%</w:t>
            </w:r>
          </w:p>
        </w:tc>
      </w:tr>
      <w:tr>
        <w:tc>
          <w:tcPr>
            <w:tcW w:type="dxa" w:w="1984"/>
          </w:tcPr>
          <w:p>
            <w:pPr>
              <w:pStyle w:val="Smallintable"/>
            </w:pPr>
            <w:r>
              <w:t>1604142600</w:t>
            </w:r>
          </w:p>
        </w:tc>
        <w:tc>
          <w:tcPr>
            <w:tcW w:type="dxa" w:w="4706"/>
          </w:tcPr>
          <w:p>
            <w:pPr>
              <w:pStyle w:val="Smallintable"/>
            </w:pPr>
            <w:r>
              <w:t>143 [Preferential tariff quota]</w:t>
            </w:r>
          </w:p>
        </w:tc>
        <w:tc>
          <w:tcPr>
            <w:tcW w:type="dxa" w:w="3855"/>
          </w:tcPr>
          <w:p>
            <w:pPr>
              <w:pStyle w:val="Smallintable"/>
            </w:pPr>
            <w:r>
              <w:t>6.0%</w:t>
            </w:r>
          </w:p>
        </w:tc>
      </w:tr>
      <w:tr>
        <w:tc>
          <w:tcPr>
            <w:tcW w:type="dxa" w:w="1984"/>
          </w:tcPr>
          <w:p>
            <w:pPr>
              <w:pStyle w:val="Smallintable"/>
            </w:pPr>
            <w:r>
              <w:t>1604143600</w:t>
            </w:r>
          </w:p>
        </w:tc>
        <w:tc>
          <w:tcPr>
            <w:tcW w:type="dxa" w:w="4706"/>
          </w:tcPr>
          <w:p>
            <w:pPr>
              <w:pStyle w:val="Smallintable"/>
            </w:pPr>
            <w:r>
              <w:t>143 [Preferential tariff quota]</w:t>
            </w:r>
          </w:p>
        </w:tc>
        <w:tc>
          <w:tcPr>
            <w:tcW w:type="dxa" w:w="3855"/>
          </w:tcPr>
          <w:p>
            <w:pPr>
              <w:pStyle w:val="Smallintable"/>
            </w:pPr>
            <w:r>
              <w:t>6.0%</w:t>
            </w:r>
          </w:p>
        </w:tc>
      </w:tr>
      <w:tr>
        <w:tc>
          <w:tcPr>
            <w:tcW w:type="dxa" w:w="1984"/>
          </w:tcPr>
          <w:p>
            <w:pPr>
              <w:pStyle w:val="Smallintable"/>
            </w:pPr>
            <w:r>
              <w:t>1604143600</w:t>
            </w:r>
          </w:p>
        </w:tc>
        <w:tc>
          <w:tcPr>
            <w:tcW w:type="dxa" w:w="4706"/>
          </w:tcPr>
          <w:p>
            <w:pPr>
              <w:pStyle w:val="Smallintable"/>
            </w:pPr>
            <w:r>
              <w:t>143 [Preferential tariff quota]</w:t>
            </w:r>
          </w:p>
        </w:tc>
        <w:tc>
          <w:tcPr>
            <w:tcW w:type="dxa" w:w="3855"/>
          </w:tcPr>
          <w:p>
            <w:pPr>
              <w:pStyle w:val="Smallintable"/>
            </w:pPr>
            <w:r>
              <w:t>6.0%</w:t>
            </w:r>
          </w:p>
        </w:tc>
      </w:tr>
      <w:tr>
        <w:tc>
          <w:tcPr>
            <w:tcW w:type="dxa" w:w="1984"/>
          </w:tcPr>
          <w:p>
            <w:pPr>
              <w:pStyle w:val="Smallintable"/>
            </w:pPr>
            <w:r>
              <w:t>1604144600</w:t>
            </w:r>
          </w:p>
        </w:tc>
        <w:tc>
          <w:tcPr>
            <w:tcW w:type="dxa" w:w="4706"/>
          </w:tcPr>
          <w:p>
            <w:pPr>
              <w:pStyle w:val="Smallintable"/>
            </w:pPr>
            <w:r>
              <w:t>143 [Preferential tariff quota]</w:t>
            </w:r>
          </w:p>
        </w:tc>
        <w:tc>
          <w:tcPr>
            <w:tcW w:type="dxa" w:w="3855"/>
          </w:tcPr>
          <w:p>
            <w:pPr>
              <w:pStyle w:val="Smallintable"/>
            </w:pPr>
            <w:r>
              <w:t>6.0%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875/2004 of 29 April 2004 - L 162, p.51 of 30.4.2004.</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6,000,000.00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