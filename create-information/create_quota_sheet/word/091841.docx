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091841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Cut flowers, fresh, November to May</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01-11-2017 - 31-05-2018</w:t>
            </w:r>
          </w:p>
        </w:tc>
      </w:tr>
      <w:tr>
        <w:tc>
          <w:tcPr>
            <w:tcW w:type="dxa" w:w="2608"/>
          </w:tcPr>
          <w:p>
            <w:pPr>
              <w:pStyle w:val="Smallintable"/>
            </w:pPr>
            <w:r>
              <w:t>Overall quota volume</w:t>
            </w:r>
          </w:p>
        </w:tc>
        <w:tc>
          <w:tcPr>
            <w:tcW w:type="dxa" w:w="7937"/>
          </w:tcPr>
          <w:p>
            <w:pPr>
              <w:pStyle w:val="Smallintable"/>
            </w:pPr>
            <w:r>
              <w:t>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Flowers and plants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0603150000</w:t>
            </w:r>
          </w:p>
        </w:tc>
        <w:tc>
          <w:tcPr>
            <w:tcW w:type="dxa" w:w="8561"/>
          </w:tcPr>
          <w:p>
            <w:pPr>
              <w:pStyle w:val="Smallintable"/>
            </w:pPr>
            <w:r>
              <w:t>Lilies (Lilium spp.)</w:t>
            </w:r>
          </w:p>
        </w:tc>
      </w:tr>
      <w:tr>
        <w:tc>
          <w:tcPr>
            <w:tcW w:type="dxa" w:w="1984"/>
          </w:tcPr>
          <w:p>
            <w:pPr>
              <w:pStyle w:val="Smallintable"/>
            </w:pPr>
            <w:r>
              <w:t>0603192000</w:t>
            </w:r>
          </w:p>
        </w:tc>
        <w:tc>
          <w:tcPr>
            <w:tcW w:type="dxa" w:w="8561"/>
          </w:tcPr>
          <w:p>
            <w:pPr>
              <w:pStyle w:val="Smallintable"/>
            </w:pPr>
            <w:r>
              <w:t>Ranunculi</w:t>
            </w:r>
          </w:p>
        </w:tc>
      </w:tr>
      <w:tr>
        <w:tc>
          <w:tcPr>
            <w:tcW w:type="dxa" w:w="1984"/>
          </w:tcPr>
          <w:p>
            <w:pPr>
              <w:pStyle w:val="Smallintable"/>
            </w:pPr>
            <w:r>
              <w:t>0603197000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0603150000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0603192000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0603192000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0603197000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01-11-18 to 31-05-19</w:t>
            </w:r>
          </w:p>
        </w:tc>
        <w:tc>
          <w:tcPr>
            <w:tcW w:type="dxa" w:w="1531"/>
          </w:tcPr>
          <w:p>
            <w:pPr>
              <w:pStyle w:val="Smallintable"/>
            </w:pPr>
            <w:r>
              <w:t>7 months</w:t>
            </w:r>
          </w:p>
        </w:tc>
        <w:tc>
          <w:tcPr>
            <w:tcW w:type="dxa" w:w="1644"/>
          </w:tcPr>
          <w:p>
            <w:pPr>
              <w:pStyle w:val="Smallintable"/>
            </w:pPr>
            <w:r>
              <w:t>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