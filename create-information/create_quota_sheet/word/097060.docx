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097060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R130975</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Honduras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HN</w:t>
            </w:r>
          </w:p>
        </w:tc>
        <w:tc>
          <w:tcPr>
            <w:tcW w:type="dxa" w:w="8277"/>
          </w:tcPr>
          <w:p>
            <w:pPr>
              <w:pStyle w:val="Smallintable"/>
            </w:pPr>
            <w:r>
              <w:t>Honduras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8544300000</w:t>
            </w:r>
          </w:p>
        </w:tc>
        <w:tc>
          <w:tcPr>
            <w:tcW w:type="dxa" w:w="8561"/>
          </w:tcPr>
          <w:p>
            <w:pPr>
              <w:pStyle w:val="Smallintable"/>
            </w:pPr>
            <w:r>
              <w:t>Ignition wiring sets and other wiring sets of a kind used in vehicles, aircraft or ships</w:t>
            </w:r>
          </w:p>
        </w:tc>
      </w:tr>
      <w:tr>
        <w:tc>
          <w:tcPr>
            <w:tcW w:type="dxa" w:w="1984"/>
          </w:tcPr>
          <w:p>
            <w:pPr>
              <w:pStyle w:val="Smallintable"/>
            </w:pPr>
            <w:r>
              <w:t>8544420000</w:t>
            </w:r>
          </w:p>
        </w:tc>
        <w:tc>
          <w:tcPr>
            <w:tcW w:type="dxa" w:w="8561"/>
          </w:tcPr>
          <w:p>
            <w:pPr>
              <w:pStyle w:val="Smallintable"/>
            </w:pPr>
            <w:r>
              <w:t>Fitted with connectors</w:t>
            </w:r>
          </w:p>
        </w:tc>
      </w:tr>
      <w:tr>
        <w:tc>
          <w:tcPr>
            <w:tcW w:type="dxa" w:w="1984"/>
          </w:tcPr>
          <w:p>
            <w:pPr>
              <w:pStyle w:val="Smallintable"/>
            </w:pPr>
            <w:r>
              <w:t>8544490000</w:t>
            </w:r>
          </w:p>
        </w:tc>
        <w:tc>
          <w:tcPr>
            <w:tcW w:type="dxa" w:w="8561"/>
          </w:tcPr>
          <w:p>
            <w:pPr>
              <w:pStyle w:val="Smallintable"/>
            </w:pPr>
            <w:r>
              <w:t>Other</w:t>
            </w:r>
          </w:p>
        </w:tc>
      </w:tr>
      <w:tr>
        <w:tc>
          <w:tcPr>
            <w:tcW w:type="dxa" w:w="1984"/>
          </w:tcPr>
          <w:p>
            <w:pPr>
              <w:pStyle w:val="Smallintable"/>
            </w:pPr>
            <w:r>
              <w:t>8544600000</w:t>
            </w:r>
          </w:p>
        </w:tc>
        <w:tc>
          <w:tcPr>
            <w:tcW w:type="dxa" w:w="8561"/>
          </w:tcPr>
          <w:p>
            <w:pPr>
              <w:pStyle w:val="Smallintable"/>
            </w:pPr>
            <w:r>
              <w:t>Other electric conductors, for a voltage exceeding 1|000|V</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8544300000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8544420000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8544490000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975/2013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Honduras (OJ L 272/20)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