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Cut flowers, fresh, June to October</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01-06-2018 - 31-10-2018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Flowers and plants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0603150000</w:t>
            </w:r>
          </w:p>
        </w:tc>
        <w:tc>
          <w:tcPr>
            <w:tcW w:type="dxa" w:w="8561"/>
          </w:tcPr>
          <w:p>
            <w:pPr>
              <w:pStyle w:val="Smallintable"/>
            </w:pPr>
            <w:r>
              <w:t>Lilies (Lilium spp.)</w:t>
            </w:r>
          </w:p>
        </w:tc>
      </w:tr>
      <w:tr>
        <w:tc>
          <w:tcPr>
            <w:tcW w:type="dxa" w:w="1984"/>
          </w:tcPr>
          <w:p>
            <w:pPr>
              <w:pStyle w:val="Smallintable"/>
            </w:pPr>
            <w:r>
              <w:t>0603192000</w:t>
            </w:r>
          </w:p>
        </w:tc>
        <w:tc>
          <w:tcPr>
            <w:tcW w:type="dxa" w:w="8561"/>
          </w:tcPr>
          <w:p>
            <w:pPr>
              <w:pStyle w:val="Smallintable"/>
            </w:pPr>
            <w:r>
              <w:t>Ranunculi</w:t>
            </w:r>
          </w:p>
        </w:tc>
      </w:tr>
      <w:tr>
        <w:tc>
          <w:tcPr>
            <w:tcW w:type="dxa" w:w="1984"/>
          </w:tcPr>
          <w:p>
            <w:pPr>
              <w:pStyle w:val="Smallintable"/>
            </w:pPr>
            <w:r>
              <w:t>0603197000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0603150000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0603192000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01-06-18 to 31-10-18</w:t>
            </w:r>
          </w:p>
        </w:tc>
        <w:tc>
          <w:tcPr>
            <w:tcW w:type="dxa" w:w="1531"/>
          </w:tcPr>
          <w:p>
            <w:pPr>
              <w:pStyle w:val="Smallintable"/>
            </w:pPr>
            <w:r>
              <w:t>5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