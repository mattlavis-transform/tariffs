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8526912020</w:t>
            </w:r>
          </w:p>
        </w:tc>
        <w:tc>
          <w:tcPr>
            <w:tcW w:type="dxa" w:w="8561"/>
          </w:tcPr>
          <w:p>
            <w:pPr>
              <w:pStyle w:val="Smallintable"/>
            </w:pPr>
            <w:r>
              <w:t>Assembly for GPS system having a position determination function, without display, and a weight of not more than 2 500|g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