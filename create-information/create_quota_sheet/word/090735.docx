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(Clupea harengus, Clupea pallasii), salted but not dried or smoked and herrings in brine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0305610000</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