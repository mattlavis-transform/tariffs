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096752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Tomatoes prepared or preserved otherwise than by vinegar or acetic acid</w:t>
            </w:r>
          </w:p>
        </w:tc>
      </w:tr>
      <w:tr>
        <w:tc>
          <w:tcPr>
            <w:tcW w:type="dxa" w:w="2608"/>
          </w:tcPr>
          <w:p>
            <w:pPr>
              <w:pStyle w:val="Smallintable"/>
            </w:pPr>
            <w:r>
              <w:t>Country</w:t>
            </w:r>
          </w:p>
        </w:tc>
        <w:tc>
          <w:tcPr>
            <w:tcW w:type="dxa" w:w="7937"/>
          </w:tcPr>
          <w:p>
            <w:pPr>
              <w:pStyle w:val="Smallintable"/>
            </w:pPr>
            <w:r>
              <w:t>Ukraine</w:t>
            </w:r>
          </w:p>
        </w:tc>
      </w:tr>
      <w:tr>
        <w:tc>
          <w:tcPr>
            <w:tcW w:type="dxa" w:w="2608"/>
          </w:tcPr>
          <w:p>
            <w:pPr>
              <w:pStyle w:val="Smallintable"/>
            </w:pPr>
            <w:r>
              <w:t>Application period</w:t>
            </w:r>
          </w:p>
        </w:tc>
        <w:tc>
          <w:tcPr>
            <w:tcW w:type="dxa" w:w="7937"/>
          </w:tcPr>
          <w:p>
            <w:pPr>
              <w:pStyle w:val="Smallintable"/>
            </w:pPr>
            <w:r>
              <w:t>01-10-2017 - 30-09-2018</w:t>
            </w:r>
          </w:p>
        </w:tc>
      </w:tr>
      <w:tr>
        <w:tc>
          <w:tcPr>
            <w:tcW w:type="dxa" w:w="2608"/>
          </w:tcPr>
          <w:p>
            <w:pPr>
              <w:pStyle w:val="Smallintable"/>
            </w:pPr>
            <w:r>
              <w:t>Overall quota volume</w:t>
            </w:r>
          </w:p>
        </w:tc>
        <w:tc>
          <w:tcPr>
            <w:tcW w:type="dxa" w:w="7937"/>
          </w:tcPr>
          <w:p>
            <w:pPr>
              <w:pStyle w:val="Smallintable"/>
            </w:pPr>
            <w:r>
              <w:t>3,000,000.00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Autonomous TQ</w:t>
            </w:r>
          </w:p>
        </w:tc>
      </w:tr>
      <w:tr>
        <w:tc>
          <w:tcPr>
            <w:tcW w:type="dxa" w:w="2608"/>
          </w:tcPr>
          <w:p>
            <w:pPr>
              <w:pStyle w:val="Smallintable"/>
            </w:pPr>
            <w:r>
              <w:t>Mechanism</w:t>
            </w:r>
          </w:p>
        </w:tc>
        <w:tc>
          <w:tcPr>
            <w:tcW w:type="dxa" w:w="7937"/>
          </w:tcPr>
          <w:p>
            <w:pPr>
              <w:pStyle w:val="Smallintable"/>
            </w:pPr>
            <w:r>
              <w:t>ATQ</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R171566</w:t>
            </w:r>
          </w:p>
        </w:tc>
        <w:tc>
          <w:tcPr>
            <w:tcW w:type="dxa" w:w="8277"/>
          </w:tcPr>
          <w:p>
            <w:pPr>
              <w:pStyle w:val="Smallintable"/>
            </w:pPr>
            <w:r>
              <w:t>on the introduction of temporary autonomous trade measures for Ukraine supplementing the trade concessions available under the Association Agreement</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UA</w:t>
            </w:r>
          </w:p>
        </w:tc>
        <w:tc>
          <w:tcPr>
            <w:tcW w:type="dxa" w:w="8277"/>
          </w:tcPr>
          <w:p>
            <w:pPr>
              <w:pStyle w:val="Smallintable"/>
            </w:pPr>
            <w:r>
              <w:t>Ukraine</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2002000000</w:t>
            </w:r>
          </w:p>
        </w:tc>
        <w:tc>
          <w:tcPr>
            <w:tcW w:type="dxa" w:w="8561"/>
          </w:tcPr>
          <w:p>
            <w:pPr>
              <w:pStyle w:val="Smallintable"/>
            </w:pPr>
            <w:r>
              <w:t>Tomatoes prepared or preserved otherwise than by vinegar or acetic acid</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Regulation (EU) 2017/1566 of the European Parliament and of the Council of 13 September 2017 on the introduction of temporary autonomous trade measures for Ukraine supplementing the trade concessions available under the Association Agreement (OJ L254/1).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01-10-18 to 30-09-19</w:t>
            </w:r>
          </w:p>
        </w:tc>
        <w:tc>
          <w:tcPr>
            <w:tcW w:type="dxa" w:w="1531"/>
          </w:tcPr>
          <w:p>
            <w:pPr>
              <w:pStyle w:val="Smallintable"/>
            </w:pPr>
            <w:r>
              <w:t>12 months</w:t>
            </w:r>
          </w:p>
        </w:tc>
        <w:tc>
          <w:tcPr>
            <w:tcW w:type="dxa" w:w="1644"/>
          </w:tcPr>
          <w:p>
            <w:pPr>
              <w:pStyle w:val="Smallintable"/>
            </w:pPr>
            <w:r>
              <w:t>3,000,000.00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