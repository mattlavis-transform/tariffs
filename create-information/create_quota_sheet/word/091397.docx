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091397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Melons fresh, other than watermelons</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01-08-2017 - 31-05-2018</w:t>
            </w:r>
          </w:p>
        </w:tc>
      </w:tr>
      <w:tr>
        <w:tc>
          <w:tcPr>
            <w:tcW w:type="dxa" w:w="2608"/>
          </w:tcPr>
          <w:p>
            <w:pPr>
              <w:pStyle w:val="Smallintable"/>
            </w:pPr>
            <w:r>
              <w:t>Overall quota volume</w:t>
            </w:r>
          </w:p>
        </w:tc>
        <w:tc>
          <w:tcPr>
            <w:tcW w:type="dxa" w:w="7937"/>
          </w:tcPr>
          <w:p>
            <w:pPr>
              <w:pStyle w:val="Smallintable"/>
            </w:pPr>
            <w:r>
              <w:t>30,000,000.00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0807190000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31-05-19</w:t>
            </w:r>
          </w:p>
        </w:tc>
        <w:tc>
          <w:tcPr>
            <w:tcW w:type="dxa" w:w="1531"/>
          </w:tcPr>
          <w:p>
            <w:pPr>
              <w:pStyle w:val="Smallintable"/>
            </w:pPr>
            <w:r>
              <w:t>10 months</w:t>
            </w:r>
          </w:p>
        </w:tc>
        <w:tc>
          <w:tcPr>
            <w:tcW w:type="dxa" w:w="1644"/>
          </w:tcPr>
          <w:p>
            <w:pPr>
              <w:pStyle w:val="Smallintable"/>
            </w:pPr>
            <w:r>
              <w:t>30,000,000.00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