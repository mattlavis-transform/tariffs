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Cauliflowers and headed broccoli</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01-08-2018 - 31-10-2018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31-10-18</w:t>
            </w:r>
          </w:p>
        </w:tc>
        <w:tc>
          <w:tcPr>
            <w:tcW w:type="dxa" w:w="1531"/>
          </w:tcPr>
          <w:p>
            <w:pPr>
              <w:pStyle w:val="Smallintable"/>
            </w:pPr>
            <w:r>
              <w:t>3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