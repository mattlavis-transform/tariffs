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wines of fresh grapes in containers holding more than 2 litres</w:t>
            </w:r>
          </w:p>
        </w:tc>
      </w:tr>
      <w:tr>
        <w:tc>
          <w:tcPr>
            <w:tcW w:type="dxa" w:w="2608"/>
          </w:tcPr>
          <w:p>
            <w:pPr>
              <w:pStyle w:val="Smallintable"/>
            </w:pPr>
            <w:r>
              <w:t>Country</w:t>
            </w:r>
          </w:p>
        </w:tc>
        <w:tc>
          <w:tcPr>
            <w:tcW w:type="dxa" w:w="7937"/>
          </w:tcPr>
          <w:p>
            <w:pPr>
              <w:pStyle w:val="Smallintable"/>
            </w:pPr>
            <w:r>
              <w:t>Serbia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1,230,000.00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R110059</w:t>
            </w:r>
          </w:p>
        </w:tc>
        <w:tc>
          <w:tcPr>
            <w:tcW w:type="dxa" w:w="8277"/>
          </w:tcPr>
          <w:p>
            <w:pPr>
              <w:pStyle w:val="Smallintable"/>
            </w:pPr>
            <w:r>
              <w:t>opening and providing for the administration of Union tariff quotas for wines originating in the Republic of Serbia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XS</w:t>
            </w:r>
          </w:p>
        </w:tc>
        <w:tc>
          <w:tcPr>
            <w:tcW w:type="dxa" w:w="8277"/>
          </w:tcPr>
          <w:p>
            <w:pPr>
              <w:pStyle w:val="Smallintable"/>
            </w:pPr>
            <w:r>
              <w:t>Serbia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2204229300</w:t>
            </w:r>
          </w:p>
        </w:tc>
        <w:tc>
          <w:tcPr>
            <w:tcW w:type="dxa" w:w="8561"/>
          </w:tcPr>
          <w:p>
            <w:pPr>
              <w:pStyle w:val="Smallintable"/>
            </w:pPr>
            <w:r>
              <w:t>White</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2204229451</w:t>
            </w:r>
          </w:p>
        </w:tc>
        <w:tc>
          <w:tcPr>
            <w:tcW w:type="dxa" w:w="8561"/>
          </w:tcPr>
          <w:p>
            <w:pPr>
              <w:pStyle w:val="Smallintable"/>
            </w:pPr>
            <w:r>
              <w:t>Of an actual alcoholic strength by volume exceeding 22|% vol</w:t>
            </w:r>
          </w:p>
        </w:tc>
      </w:tr>
      <w:tr>
        <w:tc>
          <w:tcPr>
            <w:tcW w:type="dxa" w:w="1984"/>
          </w:tcPr>
          <w:p>
            <w:pPr>
              <w:pStyle w:val="Smallintable"/>
            </w:pPr>
            <w:r>
              <w:t>2204229500</w:t>
            </w:r>
          </w:p>
        </w:tc>
        <w:tc>
          <w:tcPr>
            <w:tcW w:type="dxa" w:w="8561"/>
          </w:tcPr>
          <w:p>
            <w:pPr>
              <w:pStyle w:val="Smallintable"/>
            </w:pPr>
            <w:r>
              <w:t>White</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2204229651</w:t>
            </w:r>
          </w:p>
        </w:tc>
        <w:tc>
          <w:tcPr>
            <w:tcW w:type="dxa" w:w="8561"/>
          </w:tcPr>
          <w:p>
            <w:pPr>
              <w:pStyle w:val="Smallintable"/>
            </w:pPr>
            <w:r>
              <w:t>Of an actual alcoholic strength by volume exceeding 22|% vol</w:t>
            </w:r>
          </w:p>
        </w:tc>
      </w:tr>
      <w:tr>
        <w:tc>
          <w:tcPr>
            <w:tcW w:type="dxa" w:w="1984"/>
          </w:tcPr>
          <w:p>
            <w:pPr>
              <w:pStyle w:val="Smallintable"/>
            </w:pPr>
            <w:r>
              <w:t>2204229700</w:t>
            </w:r>
          </w:p>
        </w:tc>
        <w:tc>
          <w:tcPr>
            <w:tcW w:type="dxa" w:w="8561"/>
          </w:tcPr>
          <w:p>
            <w:pPr>
              <w:pStyle w:val="Smallintable"/>
            </w:pPr>
            <w:r>
              <w:t>White</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2204229851</w:t>
            </w:r>
          </w:p>
        </w:tc>
        <w:tc>
          <w:tcPr>
            <w:tcW w:type="dxa" w:w="8561"/>
          </w:tcPr>
          <w:p>
            <w:pPr>
              <w:pStyle w:val="Smallintable"/>
            </w:pPr>
            <w:r>
              <w:t>Of an actual alcoholic strength by volume exceeding 22|% vol</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2204299300</w:t>
            </w:r>
          </w:p>
        </w:tc>
        <w:tc>
          <w:tcPr>
            <w:tcW w:type="dxa" w:w="8561"/>
          </w:tcPr>
          <w:p>
            <w:pPr>
              <w:pStyle w:val="Smallintable"/>
            </w:pPr>
            <w:r>
              <w:t>White</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2204299451</w:t>
            </w:r>
          </w:p>
        </w:tc>
        <w:tc>
          <w:tcPr>
            <w:tcW w:type="dxa" w:w="8561"/>
          </w:tcPr>
          <w:p>
            <w:pPr>
              <w:pStyle w:val="Smallintable"/>
            </w:pPr>
            <w:r>
              <w:t>Of an actual alcoholic strength by volume exceeding 22|% vol</w:t>
            </w:r>
          </w:p>
        </w:tc>
      </w:tr>
      <w:tr>
        <w:tc>
          <w:tcPr>
            <w:tcW w:type="dxa" w:w="1984"/>
          </w:tcPr>
          <w:p>
            <w:pPr>
              <w:pStyle w:val="Smallintable"/>
            </w:pPr>
            <w:r>
              <w:t>2204299500</w:t>
            </w:r>
          </w:p>
        </w:tc>
        <w:tc>
          <w:tcPr>
            <w:tcW w:type="dxa" w:w="8561"/>
          </w:tcPr>
          <w:p>
            <w:pPr>
              <w:pStyle w:val="Smallintable"/>
            </w:pPr>
            <w:r>
              <w:t>White</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2204299651</w:t>
            </w:r>
          </w:p>
        </w:tc>
        <w:tc>
          <w:tcPr>
            <w:tcW w:type="dxa" w:w="8561"/>
          </w:tcPr>
          <w:p>
            <w:pPr>
              <w:pStyle w:val="Smallintable"/>
            </w:pPr>
            <w:r>
              <w:t>Of an actual alcoholic strength by volume exceeding 22|% vol</w:t>
            </w:r>
          </w:p>
        </w:tc>
      </w:tr>
      <w:tr>
        <w:tc>
          <w:tcPr>
            <w:tcW w:type="dxa" w:w="1984"/>
          </w:tcPr>
          <w:p>
            <w:pPr>
              <w:pStyle w:val="Smallintable"/>
            </w:pPr>
            <w:r>
              <w:t>2204299700</w:t>
            </w:r>
          </w:p>
        </w:tc>
        <w:tc>
          <w:tcPr>
            <w:tcW w:type="dxa" w:w="8561"/>
          </w:tcPr>
          <w:p>
            <w:pPr>
              <w:pStyle w:val="Smallintable"/>
            </w:pPr>
            <w:r>
              <w:t>White</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2204221000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1238/2014 of 19 November 2014 amending Regulation (EU) No 59/2011 as regards tariff quotas for wines originating in Serbia (see OJ L 333/3 of the 20.11.2014)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1,230,000.00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