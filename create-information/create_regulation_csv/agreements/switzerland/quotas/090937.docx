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Apples, other than cider apples,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0808108090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