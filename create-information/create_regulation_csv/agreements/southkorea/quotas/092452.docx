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092452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Cigarettes containing tobacco</w:t>
            </w:r>
          </w:p>
        </w:tc>
      </w:tr>
      <w:tr>
        <w:tc>
          <w:tcPr>
            <w:tcW w:type="dxa" w:w="2608"/>
          </w:tcPr>
          <w:p>
            <w:pPr>
              <w:pStyle w:val="Smallintable"/>
            </w:pPr>
            <w:r>
              <w:t>Country</w:t>
            </w:r>
          </w:p>
        </w:tc>
        <w:tc>
          <w:tcPr>
            <w:tcW w:type="dxa" w:w="7937"/>
          </w:tcPr>
          <w:p>
            <w:pPr>
              <w:pStyle w:val="Smallintable"/>
            </w:pPr>
            <w:r>
              <w:t>Korea, Republic of (South Korea)</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250,000.00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 - OQ</w:t>
            </w:r>
          </w:p>
        </w:tc>
      </w:tr>
      <w:tr>
        <w:tc>
          <w:tcPr>
            <w:tcW w:type="dxa" w:w="2608"/>
          </w:tcPr>
          <w:p>
            <w:pPr>
              <w:pStyle w:val="Smallintable"/>
            </w:pPr>
            <w:r>
              <w:t>Sector</w:t>
            </w:r>
          </w:p>
        </w:tc>
        <w:tc>
          <w:tcPr>
            <w:tcW w:type="dxa" w:w="7937"/>
          </w:tcPr>
          <w:p>
            <w:pPr>
              <w:pStyle w:val="Smallintable"/>
            </w:pPr>
            <w:r>
              <w:t>Tobacco</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R111093</w:t>
            </w:r>
          </w:p>
        </w:tc>
        <w:tc>
          <w:tcPr>
            <w:tcW w:type="dxa" w:w="8277"/>
          </w:tcPr>
          <w:p>
            <w:pPr>
              <w:pStyle w:val="Smallintable"/>
            </w:pPr>
            <w:r>
              <w:t>on the application of derogations from the rules of origin laid down in the Protocol on the definition of originating products attached to the Free Trade Agreement between the European Union and its Member States and Korea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KR</w:t>
            </w:r>
          </w:p>
        </w:tc>
        <w:tc>
          <w:tcPr>
            <w:tcW w:type="dxa" w:w="8277"/>
          </w:tcPr>
          <w:p>
            <w:pPr>
              <w:pStyle w:val="Smallintable"/>
            </w:pPr>
            <w:r>
              <w:t>Korea, Republic of (South Korea)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2402201000</w:t>
            </w:r>
          </w:p>
        </w:tc>
        <w:tc>
          <w:tcPr>
            <w:tcW w:type="dxa" w:w="8561"/>
          </w:tcPr>
          <w:p>
            <w:pPr>
              <w:pStyle w:val="Smallintable"/>
            </w:pPr>
            <w:r>
              <w:t>Containing cloves</w:t>
            </w:r>
          </w:p>
        </w:tc>
      </w:tr>
      <w:tr>
        <w:tc>
          <w:tcPr>
            <w:tcW w:type="dxa" w:w="1984"/>
          </w:tcPr>
          <w:p>
            <w:pPr>
              <w:pStyle w:val="Smallintable"/>
            </w:pPr>
            <w:r>
              <w:t>2402209000</w:t>
            </w:r>
          </w:p>
        </w:tc>
        <w:tc>
          <w:tcPr>
            <w:tcW w:type="dxa" w:w="8561"/>
          </w:tcPr>
          <w:p>
            <w:pPr>
              <w:pStyle w:val="Smallintable"/>
            </w:pPr>
            <w:r>
              <w:t>Other</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2402201000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1093/2011 on the application of derogations from the rules of origin laid down in the Protocol on the definition of originating products attached to the Free Trade Agreement between the European Union and its Member States and Korea (29.10.2011, OJ L 283)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250,000.00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