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091808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Cane sugar for refining, not containing added flavouring or colouring matter</w:t>
            </w:r>
          </w:p>
        </w:tc>
      </w:tr>
      <w:tr>
        <w:tc>
          <w:tcPr>
            <w:tcW w:type="dxa" w:w="2608"/>
          </w:tcPr>
          <w:p>
            <w:pPr>
              <w:pStyle w:val="Smallintable"/>
            </w:pPr>
            <w:r>
              <w:t>Country</w:t>
            </w:r>
          </w:p>
        </w:tc>
        <w:tc>
          <w:tcPr>
            <w:tcW w:type="dxa" w:w="7937"/>
          </w:tcPr>
          <w:p>
            <w:pPr>
              <w:pStyle w:val="Smallintable"/>
            </w:pPr>
            <w:r>
              <w:t>South Africa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R162253</w:t>
            </w:r>
          </w:p>
        </w:tc>
        <w:tc>
          <w:tcPr>
            <w:tcW w:type="dxa" w:w="8277"/>
          </w:tcPr>
          <w:p>
            <w:pPr>
              <w:pStyle w:val="Smallintable"/>
            </w:pPr>
            <w:r>
              <w:t>opening and providing for the management of Union tariff quotas for certain agricultural and processed agricultural products originating in South Africa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ZA</w:t>
            </w:r>
          </w:p>
        </w:tc>
        <w:tc>
          <w:tcPr>
            <w:tcW w:type="dxa" w:w="8277"/>
          </w:tcPr>
          <w:p>
            <w:pPr>
              <w:pStyle w:val="Smallintable"/>
            </w:pPr>
            <w:r>
              <w:t>South Africa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1701131000</w:t>
            </w:r>
          </w:p>
        </w:tc>
        <w:tc>
          <w:tcPr>
            <w:tcW w:type="dxa" w:w="8561"/>
          </w:tcPr>
          <w:p>
            <w:pPr>
              <w:pStyle w:val="Smallintable"/>
            </w:pPr>
            <w:r>
              <w:t>For refining</w:t>
            </w:r>
          </w:p>
        </w:tc>
      </w:tr>
      <w:tr>
        <w:tc>
          <w:tcPr>
            <w:tcW w:type="dxa" w:w="1984"/>
          </w:tcPr>
          <w:p>
            <w:pPr>
              <w:pStyle w:val="Smallintable"/>
            </w:pPr>
            <w:r>
              <w:t>1701141000</w:t>
            </w:r>
          </w:p>
        </w:tc>
        <w:tc>
          <w:tcPr>
            <w:tcW w:type="dxa" w:w="8561"/>
          </w:tcPr>
          <w:p>
            <w:pPr>
              <w:pStyle w:val="Smallintable"/>
            </w:pPr>
            <w:r>
              <w:t>For refining</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1701131000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2016/2253 of 14 December 2016 opening and providing for the management of Union tariff quotas for certain agricultural and processed agricultural products originating in South Africa (see OJ L 340/48)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