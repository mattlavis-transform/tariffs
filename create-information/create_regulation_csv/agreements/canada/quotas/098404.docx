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098404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Smoked shrimps and prawns, other than live, fresh, chilled or frozen, whether in shell or not, whether or not cooked before or during the smoking process, not otherwise prepared, in immediate packings of a net content exceeding 2 kg:</w:t>
              <w:br/>
              <w:t>Shrimps of the species Crangon crangon</w:t>
              <w:br/>
              <w:t>Other cold-water shrimps and prawns (Pandalus spp.)</w:t>
              <w:br/>
              <w:t>Shrimps of the family Pandalidae, other than of the genus Pandalus</w:t>
              <w:br/>
              <w:t>Shrimps of the genus Crangon, other than of the species Crangon crangon</w:t>
              <w:br/>
              <w:t>Other</w:t>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R171772</w:t>
            </w:r>
          </w:p>
        </w:tc>
        <w:tc>
          <w:tcPr>
            <w:tcW w:type="dxa" w:w="8277"/>
          </w:tcPr>
          <w:p>
            <w:pPr>
              <w:pStyle w:val="Smallintable"/>
            </w:pPr>
            <w:r>
              <w:t>opening and providing for the management of Union tariff quotas for certain agricultural products, processed agricultural products and fishery products originating in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0306951910</w:t>
            </w:r>
          </w:p>
        </w:tc>
        <w:tc>
          <w:tcPr>
            <w:tcW w:type="dxa" w:w="8561"/>
          </w:tcPr>
          <w:p>
            <w:pPr>
              <w:pStyle w:val="Smallintable"/>
            </w:pPr>
            <w:r>
              <w:t>Smoked, whether in shell or not, whether or not cooked before or during the smoking process, not otherwise prepared, in immediate packings of a net content exceeding 2|kg</w:t>
            </w:r>
          </w:p>
        </w:tc>
      </w:tr>
      <w:tr>
        <w:tc>
          <w:tcPr>
            <w:tcW w:type="dxa" w:w="1984"/>
          </w:tcPr>
          <w:p>
            <w:pPr>
              <w:pStyle w:val="Smallintable"/>
            </w:pPr>
            <w:r>
              <w:t>0306952021</w:t>
            </w:r>
          </w:p>
        </w:tc>
        <w:tc>
          <w:tcPr>
            <w:tcW w:type="dxa" w:w="8561"/>
          </w:tcPr>
          <w:p>
            <w:pPr>
              <w:pStyle w:val="Smallintable"/>
            </w:pPr>
            <w:r>
              <w:t>Smoked, whether in shell or not, whether or not cooked before or during the smoking process, not otherwise prepared, in immediate packings of a net content exceeding 2|kg</w:t>
            </w:r>
          </w:p>
        </w:tc>
      </w:tr>
      <w:tr>
        <w:tc>
          <w:tcPr>
            <w:tcW w:type="dxa" w:w="1984"/>
          </w:tcPr>
          <w:p>
            <w:pPr>
              <w:pStyle w:val="Smallintable"/>
            </w:pPr>
            <w:r>
              <w:t>0306952091</w:t>
            </w:r>
          </w:p>
        </w:tc>
        <w:tc>
          <w:tcPr>
            <w:tcW w:type="dxa" w:w="8561"/>
          </w:tcPr>
          <w:p>
            <w:pPr>
              <w:pStyle w:val="Smallintable"/>
            </w:pPr>
            <w:r>
              <w:t>Smoked, whether in shell or not, whether or not cooked before or during the smoking process, not otherwise prepared, in immediate packings of a net content exceeding 2|kg</w:t>
            </w:r>
          </w:p>
        </w:tc>
      </w:tr>
      <w:tr>
        <w:tc>
          <w:tcPr>
            <w:tcW w:type="dxa" w:w="1984"/>
          </w:tcPr>
          <w:p>
            <w:pPr>
              <w:pStyle w:val="Smallintable"/>
            </w:pPr>
            <w:r>
              <w:t>0306953021</w:t>
            </w:r>
          </w:p>
        </w:tc>
        <w:tc>
          <w:tcPr>
            <w:tcW w:type="dxa" w:w="8561"/>
          </w:tcPr>
          <w:p>
            <w:pPr>
              <w:pStyle w:val="Smallintable"/>
            </w:pPr>
            <w:r>
              <w:t>Smoked, whether in shell or not, whether or not cooked before or during the smoking process, not otherwise prepared, in immediate packings of a net content exceeding 2|kg</w:t>
            </w:r>
          </w:p>
        </w:tc>
      </w:tr>
      <w:tr>
        <w:tc>
          <w:tcPr>
            <w:tcW w:type="dxa" w:w="1984"/>
          </w:tcPr>
          <w:p>
            <w:pPr>
              <w:pStyle w:val="Smallintable"/>
            </w:pPr>
            <w:r>
              <w:t>0306953091</w:t>
            </w:r>
          </w:p>
        </w:tc>
        <w:tc>
          <w:tcPr>
            <w:tcW w:type="dxa" w:w="8561"/>
          </w:tcPr>
          <w:p>
            <w:pPr>
              <w:pStyle w:val="Smallintable"/>
            </w:pPr>
            <w:r>
              <w:t>Smoked, whether in shell or not, whether or not cooked before or during the smoking process, not otherwise prepared, in immediate packings of a net content exceeding 2|kg</w:t>
            </w:r>
          </w:p>
        </w:tc>
      </w:tr>
      <w:tr>
        <w:tc>
          <w:tcPr>
            <w:tcW w:type="dxa" w:w="1984"/>
          </w:tcPr>
          <w:p>
            <w:pPr>
              <w:pStyle w:val="Smallintable"/>
            </w:pPr>
            <w:r>
              <w:t>0306954010</w:t>
            </w:r>
          </w:p>
        </w:tc>
        <w:tc>
          <w:tcPr>
            <w:tcW w:type="dxa" w:w="8561"/>
          </w:tcPr>
          <w:p>
            <w:pPr>
              <w:pStyle w:val="Smallintable"/>
            </w:pPr>
            <w:r>
              <w:t>Smoked, whether in shell or not, whether or not cooked before or during the smoking process, not otherwise prepared, in immediate packings of a net content exceeding 2|kg</w:t>
            </w:r>
          </w:p>
        </w:tc>
      </w:tr>
      <w:tr>
        <w:tc>
          <w:tcPr>
            <w:tcW w:type="dxa" w:w="1984"/>
          </w:tcPr>
          <w:p>
            <w:pPr>
              <w:pStyle w:val="Smallintable"/>
            </w:pPr>
            <w:r>
              <w:t>0306959010</w:t>
            </w:r>
          </w:p>
        </w:tc>
        <w:tc>
          <w:tcPr>
            <w:tcW w:type="dxa" w:w="8561"/>
          </w:tcPr>
          <w:p>
            <w:pPr>
              <w:pStyle w:val="Smallintable"/>
            </w:pPr>
            <w:r>
              <w:t>Smoked, whether in shell or not, whether or not cooked before or during the smoking process, not otherwise prepared, in immediate packings of a net content exceeding 2|kg</w:t>
            </w:r>
          </w:p>
        </w:tc>
      </w:tr>
      <w:tr>
        <w:tc>
          <w:tcPr>
            <w:tcW w:type="dxa" w:w="1984"/>
          </w:tcPr>
          <w:p>
            <w:pPr>
              <w:pStyle w:val="Smallintable"/>
            </w:pPr>
            <w:r>
              <w:t>1605219000</w:t>
            </w:r>
          </w:p>
        </w:tc>
        <w:tc>
          <w:tcPr>
            <w:tcW w:type="dxa" w:w="8561"/>
          </w:tcPr>
          <w:p>
            <w:pPr>
              <w:pStyle w:val="Smallintable"/>
            </w:pPr>
            <w:r>
              <w:t>Other</w:t>
            </w:r>
          </w:p>
        </w:tc>
      </w:tr>
      <w:tr>
        <w:tc>
          <w:tcPr>
            <w:tcW w:type="dxa" w:w="1984"/>
          </w:tcPr>
          <w:p>
            <w:pPr>
              <w:pStyle w:val="Smallintable"/>
            </w:pPr>
            <w:r>
              <w:t>1605290000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0306951910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0306952021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0306952091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0306953021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0306953091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0306954010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0306959010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1605219000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Regulation(EU) 2017/1772 of 28 September 2017 opening and providing for the management of Union tariff quotas for certain agricultural products, processed agricultural products and fishery products originating in Canada. (OJ L251/13)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